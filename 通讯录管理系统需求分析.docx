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178" w:rsidRDefault="003F5178" w:rsidP="003F5178">
      <w:pPr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72"/>
          <w:szCs w:val="72"/>
        </w:rPr>
        <w:drawing>
          <wp:inline distT="0" distB="0" distL="0" distR="0">
            <wp:extent cx="2963545" cy="588010"/>
            <wp:effectExtent l="0" t="0" r="8255" b="2540"/>
            <wp:docPr id="8" name="图片 8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 w:val="72"/>
          <w:szCs w:val="72"/>
        </w:rPr>
        <w:t xml:space="preserve">   </w:t>
      </w:r>
    </w:p>
    <w:p w:rsidR="003F5178" w:rsidRDefault="003F5178" w:rsidP="003F5178">
      <w:pPr>
        <w:spacing w:beforeLines="50" w:before="156" w:line="360" w:lineRule="auto"/>
        <w:jc w:val="center"/>
        <w:rPr>
          <w:rFonts w:ascii="Times New Roman" w:hAnsi="Times New Roman"/>
          <w:b/>
          <w:sz w:val="52"/>
        </w:rPr>
      </w:pPr>
    </w:p>
    <w:p w:rsidR="003F5178" w:rsidRDefault="003F5178" w:rsidP="003F5178">
      <w:pPr>
        <w:spacing w:beforeLines="50" w:before="156" w:line="360" w:lineRule="auto"/>
        <w:jc w:val="center"/>
        <w:rPr>
          <w:rFonts w:ascii="Times New Roman" w:hAnsi="Times New Roman"/>
          <w:b/>
          <w:sz w:val="52"/>
        </w:rPr>
      </w:pPr>
      <w:r>
        <w:rPr>
          <w:rFonts w:ascii="Times New Roman" w:hAnsi="Times New Roman" w:hint="eastAsia"/>
          <w:b/>
          <w:sz w:val="52"/>
        </w:rPr>
        <w:t>软件工程</w:t>
      </w:r>
      <w:r>
        <w:rPr>
          <w:rFonts w:ascii="Times New Roman" w:hAnsi="Times New Roman" w:hint="eastAsia"/>
          <w:b/>
          <w:sz w:val="52"/>
        </w:rPr>
        <w:t xml:space="preserve">PK </w:t>
      </w:r>
      <w:r>
        <w:rPr>
          <w:rFonts w:ascii="Times New Roman" w:hAnsi="Times New Roman" w:hint="eastAsia"/>
          <w:b/>
          <w:sz w:val="52"/>
        </w:rPr>
        <w:t>通讯录管理系统</w:t>
      </w:r>
    </w:p>
    <w:p w:rsidR="003F5178" w:rsidRDefault="003F5178" w:rsidP="003F5178">
      <w:pPr>
        <w:spacing w:beforeLines="50" w:before="156" w:line="360" w:lineRule="auto"/>
        <w:jc w:val="center"/>
        <w:rPr>
          <w:rFonts w:ascii="Times New Roman" w:hAnsi="Times New Roman"/>
          <w:b/>
          <w:sz w:val="36"/>
        </w:rPr>
      </w:pPr>
    </w:p>
    <w:p w:rsidR="003F5178" w:rsidRDefault="003F5178" w:rsidP="003F5178">
      <w:pPr>
        <w:spacing w:beforeLines="50" w:before="156" w:line="360" w:lineRule="auto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 w:hint="eastAsia"/>
          <w:b/>
          <w:sz w:val="52"/>
          <w:szCs w:val="52"/>
        </w:rPr>
        <w:t>需求分析</w:t>
      </w:r>
    </w:p>
    <w:p w:rsidR="003F5178" w:rsidRDefault="003F5178" w:rsidP="003F5178">
      <w:pPr>
        <w:spacing w:line="480" w:lineRule="auto"/>
        <w:rPr>
          <w:rFonts w:eastAsia="华文隶书"/>
          <w:sz w:val="52"/>
          <w:szCs w:val="28"/>
        </w:rPr>
      </w:pPr>
      <w:r>
        <w:rPr>
          <w:rFonts w:eastAsia="华文隶书" w:hint="eastAsia"/>
          <w:sz w:val="52"/>
          <w:szCs w:val="28"/>
        </w:rPr>
        <w:t xml:space="preserve"> </w:t>
      </w:r>
    </w:p>
    <w:p w:rsidR="003F5178" w:rsidRDefault="003F5178" w:rsidP="003F5178">
      <w:pPr>
        <w:spacing w:line="480" w:lineRule="auto"/>
        <w:rPr>
          <w:rFonts w:ascii="华文隶书" w:eastAsia="华文隶书"/>
          <w:sz w:val="30"/>
          <w:szCs w:val="30"/>
          <w:u w:val="single"/>
        </w:rPr>
      </w:pPr>
      <w:r>
        <w:rPr>
          <w:rFonts w:ascii="华文隶书" w:eastAsia="华文隶书" w:hint="eastAsia"/>
          <w:sz w:val="30"/>
          <w:szCs w:val="30"/>
        </w:rPr>
        <w:t>院    系：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     计算机科学与技术</w:t>
      </w:r>
      <w:proofErr w:type="gramStart"/>
      <w:r>
        <w:rPr>
          <w:rFonts w:ascii="华文隶书" w:eastAsia="华文隶书" w:hint="eastAsia"/>
          <w:sz w:val="30"/>
          <w:szCs w:val="30"/>
          <w:u w:val="single"/>
        </w:rPr>
        <w:t>暨软件</w:t>
      </w:r>
      <w:proofErr w:type="gramEnd"/>
      <w:r>
        <w:rPr>
          <w:rFonts w:ascii="华文隶书" w:eastAsia="华文隶书" w:hint="eastAsia"/>
          <w:sz w:val="30"/>
          <w:szCs w:val="30"/>
          <w:u w:val="single"/>
        </w:rPr>
        <w:t xml:space="preserve">学院                       </w:t>
      </w:r>
    </w:p>
    <w:p w:rsidR="003F5178" w:rsidRDefault="003F5178" w:rsidP="003F5178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>
        <w:rPr>
          <w:rFonts w:ascii="华文隶书" w:eastAsia="华文隶书" w:hint="eastAsia"/>
          <w:bCs/>
          <w:sz w:val="30"/>
          <w:szCs w:val="30"/>
        </w:rPr>
        <w:t>编 制 人：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</w:t>
      </w:r>
      <w:r>
        <w:rPr>
          <w:rFonts w:ascii="华文隶书" w:eastAsia="华文隶书"/>
          <w:bCs/>
          <w:sz w:val="30"/>
          <w:szCs w:val="30"/>
          <w:u w:val="single"/>
        </w:rPr>
        <w:t xml:space="preserve">   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潘湛       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</w:t>
      </w:r>
    </w:p>
    <w:p w:rsidR="003F5178" w:rsidRDefault="003F5178" w:rsidP="003F5178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>
        <w:rPr>
          <w:rFonts w:ascii="华文隶书" w:eastAsia="华文隶书" w:hint="eastAsia"/>
          <w:bCs/>
          <w:sz w:val="30"/>
          <w:szCs w:val="30"/>
        </w:rPr>
        <w:t>编制日期：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 2015-05-</w:t>
      </w:r>
      <w:r>
        <w:rPr>
          <w:rFonts w:ascii="华文隶书" w:eastAsia="华文隶书"/>
          <w:bCs/>
          <w:sz w:val="30"/>
          <w:szCs w:val="30"/>
          <w:u w:val="single"/>
        </w:rPr>
        <w:t>24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    </w:t>
      </w:r>
    </w:p>
    <w:p w:rsidR="003F5178" w:rsidRDefault="003F5178" w:rsidP="003F5178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</w:p>
    <w:p w:rsidR="003F5178" w:rsidRDefault="003F5178" w:rsidP="003F5178">
      <w:pPr>
        <w:spacing w:line="480" w:lineRule="auto"/>
        <w:rPr>
          <w:rFonts w:ascii="Times New Roman" w:hAnsi="Times New Roman"/>
          <w:b/>
          <w:sz w:val="30"/>
          <w:szCs w:val="30"/>
        </w:rPr>
      </w:pPr>
      <w:r>
        <w:rPr>
          <w:rFonts w:eastAsia="华文隶书" w:hint="eastAsia"/>
          <w:sz w:val="30"/>
          <w:szCs w:val="30"/>
        </w:rPr>
        <w:t xml:space="preserve">  </w:t>
      </w:r>
      <w:r>
        <w:rPr>
          <w:rFonts w:ascii="Times New Roman" w:hAnsi="Times New Roman" w:hint="eastAsia"/>
          <w:b/>
          <w:sz w:val="30"/>
          <w:szCs w:val="30"/>
        </w:rPr>
        <w:t xml:space="preserve">      </w:t>
      </w:r>
    </w:p>
    <w:p w:rsidR="003F5178" w:rsidRDefault="003F5178" w:rsidP="003F5178">
      <w:pPr>
        <w:spacing w:beforeLines="500" w:before="1560"/>
        <w:ind w:firstLineChars="995" w:firstLine="2997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</w:t>
      </w:r>
      <w:r>
        <w:rPr>
          <w:rFonts w:ascii="Times New Roman" w:hAnsi="Times New Roman"/>
          <w:b/>
          <w:sz w:val="30"/>
          <w:szCs w:val="30"/>
        </w:rPr>
        <w:t xml:space="preserve">                </w:t>
      </w:r>
      <w:r>
        <w:rPr>
          <w:rFonts w:ascii="Times New Roman" w:hAnsi="Times New Roman" w:hint="eastAsia"/>
          <w:b/>
          <w:sz w:val="44"/>
          <w:szCs w:val="44"/>
        </w:rPr>
        <w:t>2015</w:t>
      </w:r>
      <w:r>
        <w:rPr>
          <w:rFonts w:ascii="Times New Roman" w:hAnsi="Times New Roman" w:hint="eastAsia"/>
          <w:b/>
          <w:sz w:val="44"/>
          <w:szCs w:val="44"/>
        </w:rPr>
        <w:t>年</w:t>
      </w:r>
      <w:r>
        <w:rPr>
          <w:rFonts w:ascii="Times New Roman" w:hAnsi="Times New Roman"/>
          <w:b/>
          <w:sz w:val="44"/>
          <w:szCs w:val="44"/>
        </w:rPr>
        <w:t>5</w:t>
      </w:r>
      <w:r>
        <w:rPr>
          <w:rFonts w:ascii="Times New Roman" w:hAnsi="Times New Roman" w:hint="eastAsia"/>
          <w:b/>
          <w:sz w:val="44"/>
          <w:szCs w:val="44"/>
        </w:rPr>
        <w:t>月</w:t>
      </w:r>
    </w:p>
    <w:p w:rsidR="003F5178" w:rsidRPr="004A6B01" w:rsidRDefault="003F5178" w:rsidP="003F5178">
      <w:pPr>
        <w:spacing w:beforeLines="500" w:before="1560"/>
        <w:ind w:firstLineChars="995" w:firstLine="4395"/>
        <w:rPr>
          <w:rFonts w:ascii="Times New Roman" w:hAnsi="Times New Roman"/>
          <w:b/>
          <w:sz w:val="44"/>
          <w:szCs w:val="44"/>
        </w:rPr>
      </w:pPr>
    </w:p>
    <w:p w:rsidR="003F5178" w:rsidRDefault="003F5178" w:rsidP="003F5178">
      <w:r>
        <w:t xml:space="preserve"> </w:t>
      </w:r>
    </w:p>
    <w:p w:rsidR="003F5178" w:rsidRDefault="003F5178" w:rsidP="003F5178">
      <w:pPr>
        <w:pStyle w:val="1"/>
      </w:pPr>
      <w:r>
        <w:br w:type="page"/>
      </w:r>
      <w:bookmarkStart w:id="0" w:name="_Toc388776645"/>
      <w:bookmarkStart w:id="1" w:name="_Toc418869055"/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 xml:space="preserve">.  </w:t>
      </w:r>
      <w:r>
        <w:rPr>
          <w:rFonts w:hint="eastAsia"/>
        </w:rPr>
        <w:t>引言</w:t>
      </w:r>
      <w:bookmarkEnd w:id="0"/>
      <w:bookmarkEnd w:id="1"/>
    </w:p>
    <w:p w:rsidR="003F5178" w:rsidRDefault="003F5178" w:rsidP="003F5178">
      <w:pPr>
        <w:pStyle w:val="2"/>
      </w:pPr>
      <w:bookmarkStart w:id="2" w:name="_Toc388776646"/>
      <w:bookmarkStart w:id="3" w:name="_Toc418869056"/>
      <w:r>
        <w:rPr>
          <w:rFonts w:hint="eastAsia"/>
        </w:rPr>
        <w:t xml:space="preserve">1.1 </w:t>
      </w:r>
      <w:bookmarkEnd w:id="2"/>
      <w:bookmarkEnd w:id="3"/>
      <w:r w:rsidR="009115E6">
        <w:rPr>
          <w:rFonts w:hint="eastAsia"/>
        </w:rPr>
        <w:t>摘要</w:t>
      </w:r>
    </w:p>
    <w:p w:rsidR="003F5178" w:rsidRDefault="003F5178" w:rsidP="003F5178">
      <w:pPr>
        <w:spacing w:line="360" w:lineRule="auto"/>
        <w:ind w:firstLineChars="200" w:firstLine="560"/>
      </w:pPr>
      <w:r w:rsidRPr="003F5178">
        <w:rPr>
          <w:rFonts w:hint="eastAsia"/>
          <w:sz w:val="28"/>
          <w:szCs w:val="28"/>
        </w:rPr>
        <w:t>本设计主要解决通讯录应用的管理问题</w:t>
      </w:r>
      <w:r w:rsidRPr="003F5178">
        <w:rPr>
          <w:rFonts w:hint="eastAsia"/>
          <w:sz w:val="28"/>
          <w:szCs w:val="28"/>
        </w:rPr>
        <w:t>, </w:t>
      </w:r>
      <w:r w:rsidRPr="003F5178">
        <w:rPr>
          <w:rFonts w:hint="eastAsia"/>
          <w:sz w:val="28"/>
          <w:szCs w:val="28"/>
        </w:rPr>
        <w:t>设计开发一个简单的通讯录数据库</w:t>
      </w:r>
      <w:r w:rsidR="00A75D43">
        <w:rPr>
          <w:rFonts w:hint="eastAsia"/>
          <w:sz w:val="28"/>
          <w:szCs w:val="28"/>
        </w:rPr>
        <w:t>管理</w:t>
      </w:r>
      <w:r w:rsidRPr="003F5178">
        <w:rPr>
          <w:rFonts w:hint="eastAsia"/>
          <w:sz w:val="28"/>
          <w:szCs w:val="28"/>
        </w:rPr>
        <w:t>系统</w:t>
      </w:r>
      <w:r w:rsidRPr="003F5178">
        <w:rPr>
          <w:rFonts w:hint="eastAsia"/>
          <w:sz w:val="28"/>
          <w:szCs w:val="28"/>
        </w:rPr>
        <w:t> </w:t>
      </w:r>
      <w:r w:rsidRPr="003F5178">
        <w:rPr>
          <w:rFonts w:hint="eastAsia"/>
          <w:sz w:val="28"/>
          <w:szCs w:val="28"/>
        </w:rPr>
        <w:t>，实现新建联系人，查找信息，删除信息，修改信息，退出系统等功能。在</w:t>
      </w:r>
      <w:r w:rsidR="00A75D43">
        <w:rPr>
          <w:rFonts w:hint="eastAsia"/>
          <w:sz w:val="28"/>
          <w:szCs w:val="28"/>
        </w:rPr>
        <w:t>改</w:t>
      </w:r>
      <w:r w:rsidRPr="003F5178">
        <w:rPr>
          <w:rFonts w:hint="eastAsia"/>
          <w:sz w:val="28"/>
          <w:szCs w:val="28"/>
        </w:rPr>
        <w:t>设计中，系统开发平台为</w:t>
      </w:r>
      <w:r w:rsidRPr="003F5178">
        <w:rPr>
          <w:rFonts w:hint="eastAsia"/>
          <w:sz w:val="28"/>
          <w:szCs w:val="28"/>
        </w:rPr>
        <w:t>Windows ,</w:t>
      </w:r>
      <w:r w:rsidRPr="003F5178">
        <w:rPr>
          <w:rFonts w:hint="eastAsia"/>
          <w:sz w:val="28"/>
          <w:szCs w:val="28"/>
        </w:rPr>
        <w:t>程序设计语言采用</w:t>
      </w:r>
      <w:r w:rsidRPr="003F5178">
        <w:rPr>
          <w:rFonts w:hint="eastAsia"/>
          <w:sz w:val="28"/>
          <w:szCs w:val="28"/>
        </w:rPr>
        <w:t>Java</w:t>
      </w:r>
      <w:r w:rsidRPr="003F5178">
        <w:rPr>
          <w:rFonts w:hint="eastAsia"/>
          <w:sz w:val="28"/>
          <w:szCs w:val="28"/>
        </w:rPr>
        <w:t>程序语言</w:t>
      </w:r>
      <w:r w:rsidRPr="003F5178">
        <w:rPr>
          <w:rFonts w:hint="eastAsia"/>
          <w:sz w:val="28"/>
          <w:szCs w:val="28"/>
        </w:rPr>
        <w:t>,</w:t>
      </w:r>
      <w:r w:rsidRPr="003F5178">
        <w:rPr>
          <w:rFonts w:hint="eastAsia"/>
          <w:sz w:val="28"/>
          <w:szCs w:val="28"/>
        </w:rPr>
        <w:t>数据库采用</w:t>
      </w:r>
      <w:r w:rsidR="00A75D43">
        <w:rPr>
          <w:rFonts w:hint="eastAsia"/>
          <w:sz w:val="28"/>
          <w:szCs w:val="28"/>
        </w:rPr>
        <w:t>MY SQL</w:t>
      </w:r>
      <w:r w:rsidRPr="003F5178">
        <w:rPr>
          <w:rFonts w:hint="eastAsia"/>
          <w:sz w:val="28"/>
          <w:szCs w:val="28"/>
        </w:rPr>
        <w:t>。</w:t>
      </w:r>
    </w:p>
    <w:p w:rsidR="003F5178" w:rsidRDefault="003F5178" w:rsidP="003F5178">
      <w:pPr>
        <w:pStyle w:val="2"/>
      </w:pPr>
      <w:bookmarkStart w:id="4" w:name="_Toc388776647"/>
      <w:bookmarkStart w:id="5" w:name="_Toc418869057"/>
      <w:r>
        <w:rPr>
          <w:rFonts w:hint="eastAsia"/>
        </w:rPr>
        <w:t xml:space="preserve">1.2 </w:t>
      </w:r>
      <w:r>
        <w:rPr>
          <w:rFonts w:hint="eastAsia"/>
        </w:rPr>
        <w:t>项目背景</w:t>
      </w:r>
      <w:bookmarkEnd w:id="4"/>
      <w:bookmarkEnd w:id="5"/>
    </w:p>
    <w:p w:rsidR="009115E6" w:rsidRPr="009115E6" w:rsidRDefault="009115E6" w:rsidP="009115E6">
      <w:pPr>
        <w:spacing w:line="360" w:lineRule="auto"/>
        <w:ind w:firstLineChars="200" w:firstLine="560"/>
        <w:rPr>
          <w:sz w:val="28"/>
          <w:szCs w:val="28"/>
        </w:rPr>
      </w:pPr>
      <w:r w:rsidRPr="009115E6">
        <w:rPr>
          <w:rFonts w:hint="eastAsia"/>
          <w:sz w:val="28"/>
          <w:szCs w:val="28"/>
        </w:rPr>
        <w:t>通讯录是人们日常生活中常用到的工具，它保存用户录入的数据，并提供查询的功能供用户查询和使用通讯录信息。随着人类信息技术迅速发展，通讯录经过了传统通讯录，网络通讯录，移动通讯录，内部通讯录，每种通讯录都需要一种通讯录管理系统来管理。</w:t>
      </w:r>
      <w:r w:rsidRPr="009115E6">
        <w:rPr>
          <w:rFonts w:hint="eastAsia"/>
          <w:sz w:val="28"/>
          <w:szCs w:val="28"/>
        </w:rPr>
        <w:t> </w:t>
      </w:r>
    </w:p>
    <w:p w:rsidR="003F5178" w:rsidRDefault="009115E6" w:rsidP="005C0CCC">
      <w:pPr>
        <w:spacing w:line="360" w:lineRule="auto"/>
        <w:ind w:firstLineChars="200" w:firstLine="560"/>
        <w:rPr>
          <w:rFonts w:ascii="Times New Roman"/>
          <w:color w:val="000000"/>
          <w:sz w:val="24"/>
        </w:rPr>
      </w:pPr>
      <w:r w:rsidRPr="009115E6">
        <w:rPr>
          <w:rFonts w:hint="eastAsia"/>
          <w:sz w:val="28"/>
          <w:szCs w:val="28"/>
        </w:rPr>
        <w:t>计算机信息管理技术的应用，个人电脑、掌上电脑、移动电话等任何联网设备上录入你的联系人的</w:t>
      </w:r>
      <w:r w:rsidR="005C0CCC">
        <w:rPr>
          <w:rFonts w:hint="eastAsia"/>
          <w:sz w:val="28"/>
          <w:szCs w:val="28"/>
        </w:rPr>
        <w:t>姓名、</w:t>
      </w:r>
      <w:r w:rsidRPr="009115E6">
        <w:rPr>
          <w:rFonts w:hint="eastAsia"/>
          <w:sz w:val="28"/>
          <w:szCs w:val="28"/>
        </w:rPr>
        <w:t>手机</w:t>
      </w:r>
      <w:r w:rsidRPr="009115E6">
        <w:rPr>
          <w:rFonts w:hint="eastAsia"/>
          <w:sz w:val="28"/>
          <w:szCs w:val="28"/>
        </w:rPr>
        <w:t>\</w:t>
      </w:r>
      <w:r w:rsidRPr="009115E6">
        <w:rPr>
          <w:rFonts w:hint="eastAsia"/>
          <w:sz w:val="28"/>
          <w:szCs w:val="28"/>
        </w:rPr>
        <w:t>电话号码、</w:t>
      </w:r>
      <w:r w:rsidRPr="009115E6">
        <w:rPr>
          <w:rFonts w:hint="eastAsia"/>
          <w:sz w:val="28"/>
          <w:szCs w:val="28"/>
        </w:rPr>
        <w:t>Email</w:t>
      </w:r>
      <w:r w:rsidRPr="009115E6">
        <w:rPr>
          <w:rFonts w:hint="eastAsia"/>
          <w:sz w:val="28"/>
          <w:szCs w:val="28"/>
        </w:rPr>
        <w:t>、</w:t>
      </w:r>
      <w:r w:rsidRPr="009115E6">
        <w:rPr>
          <w:rFonts w:hint="eastAsia"/>
          <w:sz w:val="28"/>
          <w:szCs w:val="28"/>
        </w:rPr>
        <w:t>QQ</w:t>
      </w:r>
      <w:r w:rsidRPr="009115E6">
        <w:rPr>
          <w:rFonts w:hint="eastAsia"/>
          <w:sz w:val="28"/>
          <w:szCs w:val="28"/>
        </w:rPr>
        <w:t>、通信地址等通讯录信息，更重要的是能建立准确畅通、简便的信息流通渠道，从而方便人们查找联系人</w:t>
      </w:r>
      <w:r w:rsidR="005C0CCC">
        <w:rPr>
          <w:rFonts w:hint="eastAsia"/>
          <w:sz w:val="28"/>
          <w:szCs w:val="28"/>
        </w:rPr>
        <w:t>以及</w:t>
      </w:r>
      <w:r w:rsidRPr="009115E6">
        <w:rPr>
          <w:rFonts w:hint="eastAsia"/>
          <w:sz w:val="28"/>
          <w:szCs w:val="28"/>
        </w:rPr>
        <w:t>联系人的基本信息。</w:t>
      </w:r>
    </w:p>
    <w:p w:rsidR="003F5178" w:rsidRDefault="003F5178" w:rsidP="003F5178">
      <w:pPr>
        <w:pStyle w:val="1"/>
      </w:pPr>
      <w:bookmarkStart w:id="6" w:name="_Toc388776649"/>
      <w:bookmarkStart w:id="7" w:name="_Toc418869059"/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需求规定</w:t>
      </w:r>
      <w:bookmarkEnd w:id="6"/>
      <w:bookmarkEnd w:id="7"/>
    </w:p>
    <w:p w:rsidR="003F5178" w:rsidRDefault="003F5178" w:rsidP="003F5178">
      <w:pPr>
        <w:pStyle w:val="2"/>
      </w:pPr>
      <w:bookmarkStart w:id="8" w:name="_Toc418869060"/>
      <w:r>
        <w:rPr>
          <w:rFonts w:hint="eastAsia"/>
        </w:rPr>
        <w:t>2.1</w:t>
      </w:r>
      <w:r>
        <w:rPr>
          <w:rFonts w:hint="eastAsia"/>
        </w:rPr>
        <w:t>系统模块</w:t>
      </w:r>
      <w:bookmarkEnd w:id="8"/>
    </w:p>
    <w:p w:rsidR="005C0CCC" w:rsidRPr="005C0CCC" w:rsidRDefault="005C0CCC" w:rsidP="005C0CCC">
      <w:pPr>
        <w:ind w:firstLineChars="200" w:firstLine="560"/>
        <w:jc w:val="left"/>
        <w:rPr>
          <w:rFonts w:ascii="宋体" w:hAnsi="宋体"/>
          <w:sz w:val="28"/>
        </w:rPr>
      </w:pPr>
      <w:r w:rsidRPr="005C0CCC">
        <w:rPr>
          <w:rFonts w:ascii="宋体" w:hAnsi="宋体" w:hint="eastAsia"/>
          <w:sz w:val="28"/>
        </w:rPr>
        <w:t>通讯录要求实现最基本的功能，包括新建联系人，查找信息，</w:t>
      </w:r>
      <w:r w:rsidRPr="005C0CCC">
        <w:rPr>
          <w:rFonts w:ascii="宋体" w:hAnsi="宋体" w:hint="eastAsia"/>
          <w:sz w:val="28"/>
        </w:rPr>
        <w:lastRenderedPageBreak/>
        <w:t>删除信息，修改信息，退出系统，为此需要首先定义记录项的格式，其基本属性包括姓名、电话、地址、邮箱。 </w:t>
      </w:r>
    </w:p>
    <w:p w:rsidR="005C0CCC" w:rsidRDefault="005C0CCC" w:rsidP="005C0CCC">
      <w:pPr>
        <w:ind w:firstLineChars="200" w:firstLine="560"/>
        <w:jc w:val="left"/>
        <w:rPr>
          <w:rFonts w:ascii="宋体" w:hAnsi="宋体"/>
          <w:sz w:val="28"/>
        </w:rPr>
      </w:pPr>
      <w:r w:rsidRPr="005C0CCC">
        <w:rPr>
          <w:rFonts w:ascii="宋体" w:hAnsi="宋体" w:hint="eastAsia"/>
          <w:sz w:val="28"/>
        </w:rPr>
        <w:t>通讯录管理系统的主要包括以下功能： </w:t>
      </w:r>
    </w:p>
    <w:p w:rsidR="005C0CCC" w:rsidRDefault="005C0CCC" w:rsidP="005C0CCC">
      <w:pPr>
        <w:ind w:firstLineChars="200" w:firstLine="560"/>
        <w:jc w:val="left"/>
        <w:rPr>
          <w:rFonts w:ascii="宋体" w:hAnsi="宋体"/>
          <w:sz w:val="28"/>
        </w:rPr>
      </w:pPr>
      <w:r w:rsidRPr="005C0CCC">
        <w:rPr>
          <w:rFonts w:ascii="宋体" w:hAnsi="宋体" w:hint="eastAsia"/>
          <w:sz w:val="28"/>
        </w:rPr>
        <w:t>(1). 新建联系人：操作添加一</w:t>
      </w:r>
      <w:r w:rsidR="00E2708A">
        <w:rPr>
          <w:rFonts w:ascii="宋体" w:hAnsi="宋体" w:hint="eastAsia"/>
          <w:sz w:val="28"/>
        </w:rPr>
        <w:t>个</w:t>
      </w:r>
      <w:r w:rsidRPr="005C0CCC">
        <w:rPr>
          <w:rFonts w:ascii="宋体" w:hAnsi="宋体" w:hint="eastAsia"/>
          <w:sz w:val="28"/>
        </w:rPr>
        <w:t>新的联系人。 </w:t>
      </w:r>
    </w:p>
    <w:p w:rsidR="005C0CCC" w:rsidRDefault="005C0CCC" w:rsidP="005C0CCC">
      <w:pPr>
        <w:ind w:firstLineChars="200" w:firstLine="560"/>
        <w:jc w:val="left"/>
        <w:rPr>
          <w:rFonts w:ascii="宋体" w:hAnsi="宋体"/>
          <w:sz w:val="28"/>
        </w:rPr>
      </w:pPr>
      <w:r w:rsidRPr="005C0CCC">
        <w:rPr>
          <w:rFonts w:ascii="宋体" w:hAnsi="宋体" w:hint="eastAsia"/>
          <w:sz w:val="28"/>
        </w:rPr>
        <w:t>(2). 查找</w:t>
      </w:r>
      <w:r w:rsidR="00E2708A">
        <w:rPr>
          <w:rFonts w:ascii="宋体" w:hAnsi="宋体" w:hint="eastAsia"/>
          <w:sz w:val="28"/>
        </w:rPr>
        <w:t>联系人</w:t>
      </w:r>
      <w:r w:rsidRPr="005C0CCC">
        <w:rPr>
          <w:rFonts w:ascii="宋体" w:hAnsi="宋体" w:hint="eastAsia"/>
          <w:sz w:val="28"/>
        </w:rPr>
        <w:t>：查出一</w:t>
      </w:r>
      <w:r w:rsidR="00E2708A">
        <w:rPr>
          <w:rFonts w:ascii="宋体" w:hAnsi="宋体" w:hint="eastAsia"/>
          <w:sz w:val="28"/>
        </w:rPr>
        <w:t>个</w:t>
      </w:r>
      <w:r w:rsidRPr="005C0CCC">
        <w:rPr>
          <w:rFonts w:ascii="宋体" w:hAnsi="宋体" w:hint="eastAsia"/>
          <w:sz w:val="28"/>
        </w:rPr>
        <w:t>已经存在的联系人。 </w:t>
      </w:r>
    </w:p>
    <w:p w:rsidR="005C0CCC" w:rsidRDefault="005C0CCC" w:rsidP="005C0CCC">
      <w:pPr>
        <w:ind w:firstLineChars="200" w:firstLine="560"/>
        <w:jc w:val="left"/>
        <w:rPr>
          <w:rFonts w:ascii="宋体" w:hAnsi="宋体"/>
          <w:sz w:val="28"/>
        </w:rPr>
      </w:pPr>
      <w:r w:rsidRPr="005C0CCC">
        <w:rPr>
          <w:rFonts w:ascii="宋体" w:hAnsi="宋体" w:hint="eastAsia"/>
          <w:sz w:val="28"/>
        </w:rPr>
        <w:t>(3). 删除</w:t>
      </w:r>
      <w:r w:rsidR="00E2708A">
        <w:rPr>
          <w:rFonts w:ascii="宋体" w:hAnsi="宋体" w:hint="eastAsia"/>
          <w:sz w:val="28"/>
        </w:rPr>
        <w:t>联系人</w:t>
      </w:r>
      <w:r w:rsidRPr="005C0CCC">
        <w:rPr>
          <w:rFonts w:ascii="宋体" w:hAnsi="宋体" w:hint="eastAsia"/>
          <w:sz w:val="28"/>
        </w:rPr>
        <w:t>：删除一个联系人的信息。 </w:t>
      </w:r>
    </w:p>
    <w:p w:rsidR="003F5178" w:rsidRDefault="005C0CCC" w:rsidP="005C0CCC">
      <w:pPr>
        <w:ind w:firstLineChars="200" w:firstLine="560"/>
        <w:jc w:val="left"/>
        <w:rPr>
          <w:rFonts w:ascii="宋体" w:hAnsi="宋体"/>
          <w:sz w:val="28"/>
        </w:rPr>
      </w:pPr>
      <w:r w:rsidRPr="005C0CCC">
        <w:rPr>
          <w:rFonts w:ascii="宋体" w:hAnsi="宋体" w:hint="eastAsia"/>
          <w:sz w:val="28"/>
        </w:rPr>
        <w:t>(4). 修改</w:t>
      </w:r>
      <w:r w:rsidR="00E2708A">
        <w:rPr>
          <w:rFonts w:ascii="宋体" w:hAnsi="宋体" w:hint="eastAsia"/>
          <w:sz w:val="28"/>
        </w:rPr>
        <w:t>联系人信息</w:t>
      </w:r>
      <w:r w:rsidRPr="005C0CCC">
        <w:rPr>
          <w:rFonts w:ascii="宋体" w:hAnsi="宋体" w:hint="eastAsia"/>
          <w:sz w:val="28"/>
        </w:rPr>
        <w:t>：修改联系人的基本信息。</w:t>
      </w:r>
    </w:p>
    <w:p w:rsidR="003F5178" w:rsidRDefault="003F5178" w:rsidP="003F5178">
      <w:pPr>
        <w:ind w:firstLineChars="200" w:firstLine="560"/>
        <w:jc w:val="left"/>
        <w:rPr>
          <w:rFonts w:ascii="宋体" w:hAnsi="宋体"/>
          <w:sz w:val="28"/>
        </w:rPr>
      </w:pPr>
    </w:p>
    <w:p w:rsidR="003F5178" w:rsidRDefault="003F5178" w:rsidP="00E2708A">
      <w:pPr>
        <w:jc w:val="left"/>
        <w:rPr>
          <w:rFonts w:ascii="宋体" w:hAnsi="宋体"/>
          <w:sz w:val="28"/>
        </w:rPr>
      </w:pPr>
    </w:p>
    <w:p w:rsidR="003F5178" w:rsidRDefault="003F5178" w:rsidP="003F5178">
      <w:pPr>
        <w:rPr>
          <w:rFonts w:ascii="Times New Roman" w:hAnsi="Times New Roman"/>
        </w:rPr>
      </w:pPr>
    </w:p>
    <w:tbl>
      <w:tblPr>
        <w:tblW w:w="836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552"/>
        <w:gridCol w:w="4111"/>
      </w:tblGrid>
      <w:tr w:rsidR="00E2708A" w:rsidTr="00E2708A">
        <w:tc>
          <w:tcPr>
            <w:tcW w:w="1701" w:type="dxa"/>
            <w:shd w:val="clear" w:color="auto" w:fill="C0C0C0"/>
            <w:vAlign w:val="center"/>
          </w:tcPr>
          <w:p w:rsidR="00E2708A" w:rsidRDefault="00E2708A" w:rsidP="00CB71CC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模块名称</w:t>
            </w:r>
          </w:p>
        </w:tc>
        <w:tc>
          <w:tcPr>
            <w:tcW w:w="2552" w:type="dxa"/>
            <w:shd w:val="clear" w:color="auto" w:fill="C0C0C0"/>
            <w:vAlign w:val="center"/>
          </w:tcPr>
          <w:p w:rsidR="00E2708A" w:rsidRDefault="00E2708A" w:rsidP="00CB71CC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功能</w:t>
            </w:r>
          </w:p>
        </w:tc>
        <w:tc>
          <w:tcPr>
            <w:tcW w:w="4111" w:type="dxa"/>
            <w:shd w:val="clear" w:color="auto" w:fill="C0C0C0"/>
            <w:vAlign w:val="center"/>
          </w:tcPr>
          <w:p w:rsidR="00E2708A" w:rsidRDefault="00E2708A" w:rsidP="00CB71CC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</w:rPr>
              <w:t>功能说明</w:t>
            </w:r>
          </w:p>
        </w:tc>
      </w:tr>
      <w:tr w:rsidR="00E2708A" w:rsidTr="00E2708A">
        <w:trPr>
          <w:trHeight w:val="675"/>
        </w:trPr>
        <w:tc>
          <w:tcPr>
            <w:tcW w:w="1701" w:type="dxa"/>
            <w:vAlign w:val="center"/>
          </w:tcPr>
          <w:p w:rsidR="00E2708A" w:rsidRDefault="00E2708A" w:rsidP="00CB71C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新建联系人</w:t>
            </w:r>
          </w:p>
        </w:tc>
        <w:tc>
          <w:tcPr>
            <w:tcW w:w="2552" w:type="dxa"/>
            <w:vAlign w:val="center"/>
          </w:tcPr>
          <w:p w:rsidR="00E2708A" w:rsidRDefault="00E2708A" w:rsidP="00CB71C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添加一个新的联系人</w:t>
            </w:r>
          </w:p>
        </w:tc>
        <w:tc>
          <w:tcPr>
            <w:tcW w:w="4111" w:type="dxa"/>
            <w:vAlign w:val="center"/>
          </w:tcPr>
          <w:p w:rsidR="00E2708A" w:rsidRDefault="0034300C" w:rsidP="00CB71C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输入联系人各项信息保存</w:t>
            </w:r>
          </w:p>
        </w:tc>
      </w:tr>
      <w:tr w:rsidR="00E2708A" w:rsidTr="00E2708A">
        <w:trPr>
          <w:trHeight w:val="675"/>
        </w:trPr>
        <w:tc>
          <w:tcPr>
            <w:tcW w:w="1701" w:type="dxa"/>
            <w:vAlign w:val="center"/>
          </w:tcPr>
          <w:p w:rsidR="00E2708A" w:rsidRDefault="00E2708A" w:rsidP="00E2708A">
            <w:pPr>
              <w:ind w:firstLineChars="100" w:firstLin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查找联系人</w:t>
            </w:r>
          </w:p>
        </w:tc>
        <w:tc>
          <w:tcPr>
            <w:tcW w:w="2552" w:type="dxa"/>
            <w:vAlign w:val="center"/>
          </w:tcPr>
          <w:p w:rsidR="00E2708A" w:rsidRDefault="0034300C" w:rsidP="00CB71C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查找联系人信息</w:t>
            </w:r>
          </w:p>
        </w:tc>
        <w:tc>
          <w:tcPr>
            <w:tcW w:w="4111" w:type="dxa"/>
            <w:vAlign w:val="center"/>
          </w:tcPr>
          <w:p w:rsidR="00E2708A" w:rsidRDefault="0034300C" w:rsidP="0034300C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根据输入的关键项查找相应的联系人</w:t>
            </w:r>
          </w:p>
        </w:tc>
      </w:tr>
      <w:tr w:rsidR="00E2708A" w:rsidTr="00E2708A">
        <w:trPr>
          <w:trHeight w:val="700"/>
        </w:trPr>
        <w:tc>
          <w:tcPr>
            <w:tcW w:w="1701" w:type="dxa"/>
            <w:vAlign w:val="center"/>
          </w:tcPr>
          <w:p w:rsidR="00E2708A" w:rsidRDefault="00E2708A" w:rsidP="00CB71C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删除联系人</w:t>
            </w:r>
          </w:p>
        </w:tc>
        <w:tc>
          <w:tcPr>
            <w:tcW w:w="2552" w:type="dxa"/>
            <w:vAlign w:val="center"/>
          </w:tcPr>
          <w:p w:rsidR="00E2708A" w:rsidRDefault="0034300C" w:rsidP="00CB71C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删除联系人信息</w:t>
            </w:r>
          </w:p>
        </w:tc>
        <w:tc>
          <w:tcPr>
            <w:tcW w:w="4111" w:type="dxa"/>
            <w:vAlign w:val="center"/>
          </w:tcPr>
          <w:p w:rsidR="00E2708A" w:rsidRDefault="0034300C" w:rsidP="00CB71CC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按要求删除相应的联系人所有信息</w:t>
            </w:r>
            <w:r w:rsidR="00E2708A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E2708A" w:rsidTr="00E2708A">
        <w:trPr>
          <w:trHeight w:val="786"/>
        </w:trPr>
        <w:tc>
          <w:tcPr>
            <w:tcW w:w="1701" w:type="dxa"/>
            <w:vAlign w:val="center"/>
          </w:tcPr>
          <w:p w:rsidR="00E2708A" w:rsidRDefault="0034300C" w:rsidP="00CB71C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信息修改</w:t>
            </w:r>
          </w:p>
        </w:tc>
        <w:tc>
          <w:tcPr>
            <w:tcW w:w="2552" w:type="dxa"/>
            <w:vAlign w:val="center"/>
          </w:tcPr>
          <w:p w:rsidR="00E2708A" w:rsidRDefault="0034300C" w:rsidP="00CB71C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修改联系人信息</w:t>
            </w:r>
          </w:p>
        </w:tc>
        <w:tc>
          <w:tcPr>
            <w:tcW w:w="4111" w:type="dxa"/>
            <w:vAlign w:val="center"/>
          </w:tcPr>
          <w:p w:rsidR="00E2708A" w:rsidRDefault="0034300C" w:rsidP="00CB71CC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修改联系人的某一项或几项信息</w:t>
            </w:r>
          </w:p>
        </w:tc>
      </w:tr>
    </w:tbl>
    <w:bookmarkStart w:id="9" w:name="_Toc387695826"/>
    <w:bookmarkStart w:id="10" w:name="_Toc388776650"/>
    <w:bookmarkStart w:id="11" w:name="_Toc418869061"/>
    <w:p w:rsidR="003F5178" w:rsidRDefault="0034300C" w:rsidP="003F5178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656590</wp:posOffset>
                </wp:positionV>
                <wp:extent cx="1983921" cy="375557"/>
                <wp:effectExtent l="0" t="0" r="16510" b="24765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921" cy="375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00C" w:rsidRDefault="0034300C" w:rsidP="003430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通讯录管理系统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1" o:spid="_x0000_s1026" style="position:absolute;left:0;text-align:left;margin-left:139.5pt;margin-top:51.7pt;width:156.2pt;height:2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" fillcolor="white [3201]" strokecolor="#70ad47 [3209]" strokeweight="1pt">
                <v:textbox>
                  <w:txbxContent>
                    <w:p w:rsidR="0034300C" w:rsidRDefault="0034300C" w:rsidP="003430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通讯录管理系统</w:t>
                      </w:r>
                    </w:p>
                  </w:txbxContent>
                </v:textbox>
              </v:rect>
            </w:pict>
          </mc:Fallback>
        </mc:AlternateContent>
      </w:r>
      <w:r w:rsidR="003F5178">
        <w:rPr>
          <w:rFonts w:hint="eastAsia"/>
        </w:rPr>
        <w:t>2.2</w:t>
      </w:r>
      <w:r w:rsidR="003F5178">
        <w:rPr>
          <w:rFonts w:hint="eastAsia"/>
        </w:rPr>
        <w:t>系统工作分解结构</w:t>
      </w:r>
      <w:bookmarkEnd w:id="9"/>
      <w:bookmarkEnd w:id="10"/>
      <w:bookmarkEnd w:id="11"/>
    </w:p>
    <w:p w:rsidR="003F5178" w:rsidRDefault="003F5178" w:rsidP="0018218E"/>
    <w:p w:rsidR="003F5178" w:rsidRDefault="00E97A95" w:rsidP="003F517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2702379</wp:posOffset>
                </wp:positionH>
                <wp:positionV relativeFrom="paragraph">
                  <wp:posOffset>107315</wp:posOffset>
                </wp:positionV>
                <wp:extent cx="0" cy="245201"/>
                <wp:effectExtent l="76200" t="0" r="57150" b="5969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2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B814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7" o:spid="_x0000_s1026" type="#_x0000_t32" style="position:absolute;left:0;text-align:left;margin-left:212.8pt;margin-top:8.45pt;width:0;height:19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3F5178" w:rsidRDefault="00E97A95" w:rsidP="003F517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4474029</wp:posOffset>
                </wp:positionH>
                <wp:positionV relativeFrom="paragraph">
                  <wp:posOffset>154396</wp:posOffset>
                </wp:positionV>
                <wp:extent cx="0" cy="261257"/>
                <wp:effectExtent l="76200" t="0" r="57150" b="62865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EB76F" id="直接箭头连接符 92" o:spid="_x0000_s1026" type="#_x0000_t32" style="position:absolute;left:0;text-align:left;margin-left:352.3pt;margin-top:12.15pt;width:0;height:20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3224893</wp:posOffset>
                </wp:positionH>
                <wp:positionV relativeFrom="paragraph">
                  <wp:posOffset>154577</wp:posOffset>
                </wp:positionV>
                <wp:extent cx="8164" cy="285569"/>
                <wp:effectExtent l="38100" t="0" r="68580" b="57785"/>
                <wp:wrapNone/>
                <wp:docPr id="91" name="直接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4" cy="285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3BC2D" id="直接箭头连接符 91" o:spid="_x0000_s1026" type="#_x0000_t32" style="position:absolute;left:0;text-align:left;margin-left:253.95pt;margin-top:12.15pt;width:.65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636814</wp:posOffset>
                </wp:positionH>
                <wp:positionV relativeFrom="paragraph">
                  <wp:posOffset>154396</wp:posOffset>
                </wp:positionV>
                <wp:extent cx="8165" cy="302078"/>
                <wp:effectExtent l="76200" t="0" r="68580" b="60325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5" cy="302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DCA9F" id="直接箭头连接符 90" o:spid="_x0000_s1026" type="#_x0000_t32" style="position:absolute;left:0;text-align:left;margin-left:50.15pt;margin-top:12.15pt;width:.65pt;height:2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FEAB27" wp14:editId="6CF8CC22">
                <wp:simplePos x="0" y="0"/>
                <wp:positionH relativeFrom="column">
                  <wp:posOffset>1983921</wp:posOffset>
                </wp:positionH>
                <wp:positionV relativeFrom="paragraph">
                  <wp:posOffset>154396</wp:posOffset>
                </wp:positionV>
                <wp:extent cx="8165" cy="277585"/>
                <wp:effectExtent l="38100" t="0" r="68580" b="65405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5" cy="27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D8D93" id="直接箭头连接符 89" o:spid="_x0000_s1026" type="#_x0000_t32" style="position:absolute;left:0;text-align:left;margin-left:156.2pt;margin-top:12.15pt;width:.65pt;height:21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628649</wp:posOffset>
                </wp:positionH>
                <wp:positionV relativeFrom="paragraph">
                  <wp:posOffset>145777</wp:posOffset>
                </wp:positionV>
                <wp:extent cx="3861707" cy="0"/>
                <wp:effectExtent l="0" t="0" r="24765" b="19050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17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514B6" id="直接连接符 86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1.5pt" to="353.5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" strokecolor="black [3200]" strokeweight=".5pt">
                <v:stroke joinstyle="miter"/>
              </v:line>
            </w:pict>
          </mc:Fallback>
        </mc:AlternateContent>
      </w:r>
    </w:p>
    <w:p w:rsidR="0034300C" w:rsidRDefault="0034300C" w:rsidP="003F5178"/>
    <w:p w:rsidR="0034300C" w:rsidRDefault="0034300C" w:rsidP="003F517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8B9D45" wp14:editId="701D54CD">
                <wp:simplePos x="0" y="0"/>
                <wp:positionH relativeFrom="column">
                  <wp:posOffset>326118</wp:posOffset>
                </wp:positionH>
                <wp:positionV relativeFrom="paragraph">
                  <wp:posOffset>51798</wp:posOffset>
                </wp:positionV>
                <wp:extent cx="604157" cy="1379764"/>
                <wp:effectExtent l="0" t="0" r="24765" b="1143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157" cy="1379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00C" w:rsidRDefault="0034300C" w:rsidP="003430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</w:t>
                            </w:r>
                          </w:p>
                          <w:p w:rsidR="0034300C" w:rsidRDefault="0034300C" w:rsidP="003430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建</w:t>
                            </w:r>
                          </w:p>
                          <w:p w:rsidR="0034300C" w:rsidRDefault="0034300C" w:rsidP="003430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联</w:t>
                            </w:r>
                          </w:p>
                          <w:p w:rsidR="0034300C" w:rsidRDefault="0034300C" w:rsidP="003430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</w:t>
                            </w:r>
                          </w:p>
                          <w:p w:rsidR="0034300C" w:rsidRDefault="0034300C" w:rsidP="003430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B9D45" id="矩形 82" o:spid="_x0000_s1027" style="position:absolute;left:0;text-align:left;margin-left:25.7pt;margin-top:4.1pt;width:47.55pt;height:10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" fillcolor="white [3201]" strokecolor="#70ad47 [3209]" strokeweight="1pt">
                <v:textbox>
                  <w:txbxContent>
                    <w:p w:rsidR="0034300C" w:rsidRDefault="0034300C" w:rsidP="003430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</w:t>
                      </w:r>
                    </w:p>
                    <w:p w:rsidR="0034300C" w:rsidRDefault="0034300C" w:rsidP="003430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建</w:t>
                      </w:r>
                    </w:p>
                    <w:p w:rsidR="0034300C" w:rsidRDefault="0034300C" w:rsidP="003430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联</w:t>
                      </w:r>
                    </w:p>
                    <w:p w:rsidR="0034300C" w:rsidRDefault="0034300C" w:rsidP="003430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</w:t>
                      </w:r>
                    </w:p>
                    <w:p w:rsidR="0034300C" w:rsidRDefault="0034300C" w:rsidP="003430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F41108" wp14:editId="793E4A4D">
                <wp:simplePos x="0" y="0"/>
                <wp:positionH relativeFrom="column">
                  <wp:posOffset>1632131</wp:posOffset>
                </wp:positionH>
                <wp:positionV relativeFrom="paragraph">
                  <wp:posOffset>17689</wp:posOffset>
                </wp:positionV>
                <wp:extent cx="604157" cy="1379764"/>
                <wp:effectExtent l="0" t="0" r="24765" b="1143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157" cy="1379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00C" w:rsidRDefault="0034300C" w:rsidP="0034300C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查</w:t>
                            </w:r>
                          </w:p>
                          <w:p w:rsidR="0034300C" w:rsidRDefault="0034300C" w:rsidP="003430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找</w:t>
                            </w:r>
                          </w:p>
                          <w:p w:rsidR="0034300C" w:rsidRDefault="0034300C" w:rsidP="003430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联</w:t>
                            </w:r>
                          </w:p>
                          <w:p w:rsidR="0034300C" w:rsidRDefault="0034300C" w:rsidP="003430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</w:t>
                            </w:r>
                          </w:p>
                          <w:p w:rsidR="0034300C" w:rsidRDefault="0034300C" w:rsidP="003430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41108" id="矩形 83" o:spid="_x0000_s1028" style="position:absolute;left:0;text-align:left;margin-left:128.5pt;margin-top:1.4pt;width:47.55pt;height:10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" fillcolor="white [3201]" strokecolor="#70ad47 [3209]" strokeweight="1pt">
                <v:textbox>
                  <w:txbxContent>
                    <w:p w:rsidR="0034300C" w:rsidRDefault="0034300C" w:rsidP="0034300C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查</w:t>
                      </w:r>
                    </w:p>
                    <w:p w:rsidR="0034300C" w:rsidRDefault="0034300C" w:rsidP="003430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找</w:t>
                      </w:r>
                    </w:p>
                    <w:p w:rsidR="0034300C" w:rsidRDefault="0034300C" w:rsidP="003430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联</w:t>
                      </w:r>
                    </w:p>
                    <w:p w:rsidR="0034300C" w:rsidRDefault="0034300C" w:rsidP="003430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</w:t>
                      </w:r>
                    </w:p>
                    <w:p w:rsidR="0034300C" w:rsidRDefault="0034300C" w:rsidP="003430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B5697A" wp14:editId="7B9C50BF">
                <wp:simplePos x="0" y="0"/>
                <wp:positionH relativeFrom="column">
                  <wp:posOffset>4152537</wp:posOffset>
                </wp:positionH>
                <wp:positionV relativeFrom="paragraph">
                  <wp:posOffset>8165</wp:posOffset>
                </wp:positionV>
                <wp:extent cx="604157" cy="1379764"/>
                <wp:effectExtent l="0" t="0" r="24765" b="1143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157" cy="1379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00C" w:rsidRDefault="0034300C" w:rsidP="003430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</w:t>
                            </w:r>
                          </w:p>
                          <w:p w:rsidR="0034300C" w:rsidRDefault="0034300C" w:rsidP="0034300C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息</w:t>
                            </w:r>
                            <w:proofErr w:type="gramEnd"/>
                          </w:p>
                          <w:p w:rsidR="0034300C" w:rsidRDefault="0034300C" w:rsidP="003430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</w:t>
                            </w:r>
                          </w:p>
                          <w:p w:rsidR="0034300C" w:rsidRDefault="0034300C" w:rsidP="003430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5697A" id="矩形 85" o:spid="_x0000_s1029" style="position:absolute;left:0;text-align:left;margin-left:326.95pt;margin-top:.65pt;width:47.55pt;height:108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" fillcolor="white [3201]" strokecolor="#70ad47 [3209]" strokeweight="1pt">
                <v:textbox>
                  <w:txbxContent>
                    <w:p w:rsidR="0034300C" w:rsidRDefault="0034300C" w:rsidP="003430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</w:t>
                      </w:r>
                    </w:p>
                    <w:p w:rsidR="0034300C" w:rsidRDefault="0034300C" w:rsidP="0034300C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息</w:t>
                      </w:r>
                      <w:proofErr w:type="gramEnd"/>
                    </w:p>
                    <w:p w:rsidR="0034300C" w:rsidRDefault="0034300C" w:rsidP="003430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</w:t>
                      </w:r>
                    </w:p>
                    <w:p w:rsidR="0034300C" w:rsidRDefault="0034300C" w:rsidP="0034300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D2B103" wp14:editId="4BDDA338">
                <wp:simplePos x="0" y="0"/>
                <wp:positionH relativeFrom="margin">
                  <wp:posOffset>2910659</wp:posOffset>
                </wp:positionH>
                <wp:positionV relativeFrom="paragraph">
                  <wp:posOffset>15966</wp:posOffset>
                </wp:positionV>
                <wp:extent cx="604157" cy="1379764"/>
                <wp:effectExtent l="0" t="0" r="24765" b="1143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157" cy="1379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00C" w:rsidRDefault="0034300C" w:rsidP="0034300C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删</w:t>
                            </w:r>
                            <w:proofErr w:type="gramEnd"/>
                          </w:p>
                          <w:p w:rsidR="0034300C" w:rsidRDefault="0034300C" w:rsidP="003430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除</w:t>
                            </w:r>
                          </w:p>
                          <w:p w:rsidR="0034300C" w:rsidRDefault="0034300C" w:rsidP="003430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联</w:t>
                            </w:r>
                          </w:p>
                          <w:p w:rsidR="0034300C" w:rsidRDefault="0034300C" w:rsidP="003430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</w:t>
                            </w:r>
                          </w:p>
                          <w:p w:rsidR="0034300C" w:rsidRDefault="0034300C" w:rsidP="003430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2B103" id="矩形 84" o:spid="_x0000_s1030" style="position:absolute;left:0;text-align:left;margin-left:229.2pt;margin-top:1.25pt;width:47.55pt;height:108.6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" fillcolor="white [3201]" strokecolor="#70ad47 [3209]" strokeweight="1pt">
                <v:textbox>
                  <w:txbxContent>
                    <w:p w:rsidR="0034300C" w:rsidRDefault="0034300C" w:rsidP="0034300C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删</w:t>
                      </w:r>
                      <w:proofErr w:type="gramEnd"/>
                    </w:p>
                    <w:p w:rsidR="0034300C" w:rsidRDefault="0034300C" w:rsidP="003430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除</w:t>
                      </w:r>
                    </w:p>
                    <w:p w:rsidR="0034300C" w:rsidRDefault="0034300C" w:rsidP="003430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联</w:t>
                      </w:r>
                    </w:p>
                    <w:p w:rsidR="0034300C" w:rsidRDefault="0034300C" w:rsidP="003430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</w:t>
                      </w:r>
                    </w:p>
                    <w:p w:rsidR="0034300C" w:rsidRDefault="0034300C" w:rsidP="003430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4300C" w:rsidRDefault="0034300C" w:rsidP="003F5178"/>
    <w:p w:rsidR="0034300C" w:rsidRDefault="0034300C" w:rsidP="003F5178"/>
    <w:p w:rsidR="0034300C" w:rsidRDefault="0034300C" w:rsidP="003F5178"/>
    <w:p w:rsidR="003F5178" w:rsidRDefault="003F5178" w:rsidP="003F5178">
      <w:pPr>
        <w:pStyle w:val="2"/>
        <w:rPr>
          <w:rFonts w:ascii="Times New Roman" w:hAnsi="Times New Roman"/>
        </w:rPr>
      </w:pPr>
      <w:bookmarkStart w:id="12" w:name="_Toc293585164"/>
      <w:bookmarkStart w:id="13" w:name="_Toc387695827"/>
      <w:bookmarkStart w:id="14" w:name="_Toc388776651"/>
      <w:bookmarkStart w:id="15" w:name="_Toc418869062"/>
      <w:r>
        <w:rPr>
          <w:rFonts w:ascii="Times New Roman" w:hAnsi="Times New Roman" w:hint="eastAsia"/>
        </w:rPr>
        <w:lastRenderedPageBreak/>
        <w:t>2.3</w:t>
      </w:r>
      <w:r>
        <w:rPr>
          <w:rFonts w:ascii="Times New Roman" w:hAnsi="Times New Roman" w:hint="eastAsia"/>
        </w:rPr>
        <w:t>基本设计概念和处理流程</w:t>
      </w:r>
      <w:bookmarkEnd w:id="12"/>
      <w:bookmarkEnd w:id="13"/>
      <w:bookmarkEnd w:id="14"/>
      <w:bookmarkEnd w:id="15"/>
    </w:p>
    <w:p w:rsidR="003F5178" w:rsidRDefault="003F5178" w:rsidP="003F5178">
      <w:pPr>
        <w:pStyle w:val="3"/>
      </w:pPr>
      <w:bookmarkStart w:id="16" w:name="_Toc293585165"/>
      <w:bookmarkStart w:id="17" w:name="_Toc387695828"/>
      <w:bookmarkStart w:id="18" w:name="_Toc388776652"/>
      <w:bookmarkStart w:id="19" w:name="_Toc418869063"/>
      <w:r>
        <w:rPr>
          <w:rFonts w:hint="eastAsia"/>
        </w:rPr>
        <w:t xml:space="preserve">2.3.1 </w:t>
      </w:r>
      <w:bookmarkEnd w:id="16"/>
      <w:bookmarkEnd w:id="17"/>
      <w:bookmarkEnd w:id="18"/>
      <w:bookmarkEnd w:id="19"/>
      <w:r w:rsidR="00E97A95">
        <w:rPr>
          <w:rFonts w:hint="eastAsia"/>
        </w:rPr>
        <w:t>属性设置</w:t>
      </w:r>
    </w:p>
    <w:p w:rsidR="003F5178" w:rsidRDefault="009310E2" w:rsidP="003F5178">
      <w:pPr>
        <w:pStyle w:val="a7"/>
        <w:ind w:left="360" w:firstLineChars="0" w:firstLine="0"/>
      </w:pPr>
      <w:r>
        <w:rPr>
          <w:rFonts w:ascii="Calibri" w:hAnsi="Calibr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1959429</wp:posOffset>
                </wp:positionH>
                <wp:positionV relativeFrom="paragraph">
                  <wp:posOffset>763270</wp:posOffset>
                </wp:positionV>
                <wp:extent cx="1608364" cy="391886"/>
                <wp:effectExtent l="0" t="0" r="11430" b="27305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364" cy="391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0E2" w:rsidRDefault="009310E2" w:rsidP="009310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新建联系人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3" o:spid="_x0000_s1031" style="position:absolute;left:0;text-align:left;margin-left:154.3pt;margin-top:60.1pt;width:126.65pt;height:30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" fillcolor="white [3201]" strokecolor="#70ad47 [3209]" strokeweight="1pt">
                <v:textbox>
                  <w:txbxContent>
                    <w:p w:rsidR="009310E2" w:rsidRDefault="009310E2" w:rsidP="009310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新建联系人</w:t>
                      </w:r>
                    </w:p>
                  </w:txbxContent>
                </v:textbox>
              </v:rect>
            </w:pict>
          </mc:Fallback>
        </mc:AlternateContent>
      </w:r>
      <w:r w:rsidR="00E97A95" w:rsidRPr="00E97A95">
        <w:rPr>
          <w:rFonts w:ascii="Calibri" w:hAnsi="Calibri" w:hint="eastAsia"/>
          <w:sz w:val="28"/>
          <w:szCs w:val="28"/>
        </w:rPr>
        <w:t>“新建联系人”功能模块包括姓名、电话、地址、邮箱</w:t>
      </w:r>
      <w:r>
        <w:rPr>
          <w:rFonts w:ascii="Calibri" w:hAnsi="Calibri" w:hint="eastAsia"/>
          <w:sz w:val="28"/>
          <w:szCs w:val="28"/>
        </w:rPr>
        <w:t>、</w:t>
      </w:r>
      <w:r>
        <w:rPr>
          <w:rFonts w:ascii="Calibri" w:hAnsi="Calibri" w:hint="eastAsia"/>
          <w:sz w:val="28"/>
          <w:szCs w:val="28"/>
        </w:rPr>
        <w:t>QQ</w:t>
      </w:r>
      <w:r>
        <w:rPr>
          <w:rFonts w:ascii="Calibri" w:hAnsi="Calibri" w:hint="eastAsia"/>
          <w:sz w:val="28"/>
          <w:szCs w:val="28"/>
        </w:rPr>
        <w:t>五</w:t>
      </w:r>
      <w:r w:rsidR="00E97A95" w:rsidRPr="00E97A95">
        <w:rPr>
          <w:rFonts w:ascii="Calibri" w:hAnsi="Calibri" w:hint="eastAsia"/>
          <w:sz w:val="28"/>
          <w:szCs w:val="28"/>
        </w:rPr>
        <w:t>个属性</w:t>
      </w:r>
      <w:r>
        <w:rPr>
          <w:rFonts w:ascii="Calibri" w:hAnsi="Calibri" w:hint="eastAsia"/>
          <w:sz w:val="28"/>
          <w:szCs w:val="28"/>
        </w:rPr>
        <w:t>。</w:t>
      </w:r>
    </w:p>
    <w:p w:rsidR="003F5178" w:rsidRDefault="003F5178" w:rsidP="003F5178">
      <w:pPr>
        <w:pStyle w:val="a7"/>
        <w:ind w:left="360" w:firstLineChars="0" w:firstLine="0"/>
      </w:pPr>
    </w:p>
    <w:p w:rsidR="003F5178" w:rsidRDefault="009310E2" w:rsidP="003F5178">
      <w:pPr>
        <w:pStyle w:val="a7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2784021</wp:posOffset>
                </wp:positionH>
                <wp:positionV relativeFrom="paragraph">
                  <wp:posOffset>164465</wp:posOffset>
                </wp:positionV>
                <wp:extent cx="0" cy="220526"/>
                <wp:effectExtent l="76200" t="0" r="57150" b="65405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CC6C7" id="直接箭头连接符 100" o:spid="_x0000_s1026" type="#_x0000_t32" style="position:absolute;left:0;text-align:left;margin-left:219.2pt;margin-top:12.95pt;width:0;height:17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:rsidR="003F5178" w:rsidRDefault="00710333" w:rsidP="003F5178">
      <w:pPr>
        <w:pStyle w:val="a7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5020673</wp:posOffset>
                </wp:positionH>
                <wp:positionV relativeFrom="paragraph">
                  <wp:posOffset>195036</wp:posOffset>
                </wp:positionV>
                <wp:extent cx="8527" cy="326571"/>
                <wp:effectExtent l="38100" t="0" r="67945" b="54610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7" cy="326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5D915" id="直接箭头连接符 105" o:spid="_x0000_s1026" type="#_x0000_t32" style="position:absolute;left:0;text-align:left;margin-left:395.35pt;margin-top:15.35pt;width:.65pt;height:25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2792186</wp:posOffset>
                </wp:positionH>
                <wp:positionV relativeFrom="paragraph">
                  <wp:posOffset>195036</wp:posOffset>
                </wp:positionV>
                <wp:extent cx="8164" cy="318407"/>
                <wp:effectExtent l="76200" t="0" r="68580" b="62865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4" cy="318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2FE42" id="直接箭头连接符 103" o:spid="_x0000_s1026" type="#_x0000_t32" style="position:absolute;left:0;text-align:left;margin-left:219.85pt;margin-top:15.35pt;width:.65pt;height:25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195036</wp:posOffset>
                </wp:positionV>
                <wp:extent cx="8164" cy="342900"/>
                <wp:effectExtent l="76200" t="0" r="68580" b="57150"/>
                <wp:wrapNone/>
                <wp:docPr id="102" name="直接箭头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64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593E5" id="直接箭头连接符 102" o:spid="_x0000_s1026" type="#_x0000_t32" style="position:absolute;left:0;text-align:left;margin-left:135pt;margin-top:15.35pt;width:.65pt;height:27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538843</wp:posOffset>
                </wp:positionH>
                <wp:positionV relativeFrom="paragraph">
                  <wp:posOffset>195036</wp:posOffset>
                </wp:positionV>
                <wp:extent cx="8164" cy="318407"/>
                <wp:effectExtent l="76200" t="0" r="68580" b="62865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4" cy="318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30CD3" id="直接箭头连接符 101" o:spid="_x0000_s1026" type="#_x0000_t32" style="position:absolute;left:0;text-align:left;margin-left:42.45pt;margin-top:15.35pt;width:.65pt;height:25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9310E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538842</wp:posOffset>
                </wp:positionH>
                <wp:positionV relativeFrom="paragraph">
                  <wp:posOffset>186871</wp:posOffset>
                </wp:positionV>
                <wp:extent cx="4482193" cy="0"/>
                <wp:effectExtent l="0" t="0" r="33020" b="19050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1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A81C4" id="直接连接符 99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5pt,14.7pt" to="395.4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:rsidR="003F5178" w:rsidRDefault="00710333" w:rsidP="003F5178">
      <w:pPr>
        <w:pStyle w:val="a7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3910693</wp:posOffset>
                </wp:positionH>
                <wp:positionV relativeFrom="paragraph">
                  <wp:posOffset>5080</wp:posOffset>
                </wp:positionV>
                <wp:extent cx="8164" cy="334736"/>
                <wp:effectExtent l="38100" t="0" r="68580" b="65405"/>
                <wp:wrapNone/>
                <wp:docPr id="104" name="直接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4" cy="334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A073A" id="直接箭头连接符 104" o:spid="_x0000_s1026" type="#_x0000_t32" style="position:absolute;left:0;text-align:left;margin-left:307.95pt;margin-top:.4pt;width:.65pt;height:26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</w:p>
    <w:p w:rsidR="009310E2" w:rsidRDefault="009310E2" w:rsidP="003F5178">
      <w:pPr>
        <w:pStyle w:val="a7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C3E2BD" wp14:editId="2ADE493C">
                <wp:simplePos x="0" y="0"/>
                <wp:positionH relativeFrom="column">
                  <wp:posOffset>318135</wp:posOffset>
                </wp:positionH>
                <wp:positionV relativeFrom="paragraph">
                  <wp:posOffset>117112</wp:posOffset>
                </wp:positionV>
                <wp:extent cx="473529" cy="767443"/>
                <wp:effectExtent l="0" t="0" r="22225" b="1397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29" cy="7674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0E2" w:rsidRDefault="009310E2" w:rsidP="009310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</w:t>
                            </w:r>
                          </w:p>
                          <w:p w:rsidR="009310E2" w:rsidRDefault="009310E2" w:rsidP="009310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3E2BD" id="矩形 94" o:spid="_x0000_s1032" style="position:absolute;left:0;text-align:left;margin-left:25.05pt;margin-top:9.2pt;width:37.3pt;height:60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" fillcolor="white [3201]" strokecolor="#70ad47 [3209]" strokeweight="1pt">
                <v:textbox>
                  <w:txbxContent>
                    <w:p w:rsidR="009310E2" w:rsidRDefault="009310E2" w:rsidP="009310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</w:t>
                      </w:r>
                    </w:p>
                    <w:p w:rsidR="009310E2" w:rsidRDefault="009310E2" w:rsidP="009310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08739D" wp14:editId="55483D61">
                <wp:simplePos x="0" y="0"/>
                <wp:positionH relativeFrom="column">
                  <wp:posOffset>1452245</wp:posOffset>
                </wp:positionH>
                <wp:positionV relativeFrom="paragraph">
                  <wp:posOffset>117112</wp:posOffset>
                </wp:positionV>
                <wp:extent cx="473529" cy="767443"/>
                <wp:effectExtent l="0" t="0" r="22225" b="13970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29" cy="7674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0E2" w:rsidRDefault="009310E2" w:rsidP="009310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</w:t>
                            </w:r>
                          </w:p>
                          <w:p w:rsidR="009310E2" w:rsidRDefault="009310E2" w:rsidP="009310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08739D" id="矩形 95" o:spid="_x0000_s1033" style="position:absolute;left:0;text-align:left;margin-left:114.35pt;margin-top:9.2pt;width:37.3pt;height:60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" fillcolor="white [3201]" strokecolor="#70ad47 [3209]" strokeweight="1pt">
                <v:textbox>
                  <w:txbxContent>
                    <w:p w:rsidR="009310E2" w:rsidRDefault="009310E2" w:rsidP="009310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</w:t>
                      </w:r>
                    </w:p>
                    <w:p w:rsidR="009310E2" w:rsidRDefault="009310E2" w:rsidP="009310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678914" wp14:editId="5202B21C">
                <wp:simplePos x="0" y="0"/>
                <wp:positionH relativeFrom="column">
                  <wp:posOffset>4757057</wp:posOffset>
                </wp:positionH>
                <wp:positionV relativeFrom="paragraph">
                  <wp:posOffset>105955</wp:posOffset>
                </wp:positionV>
                <wp:extent cx="473529" cy="767443"/>
                <wp:effectExtent l="0" t="0" r="22225" b="1397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29" cy="7674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0E2" w:rsidRDefault="009310E2" w:rsidP="009310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</w:p>
                          <w:p w:rsidR="009310E2" w:rsidRDefault="009310E2" w:rsidP="009310E2">
                            <w:pPr>
                              <w:jc w:val="center"/>
                            </w:pP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78914" id="矩形 98" o:spid="_x0000_s1034" style="position:absolute;left:0;text-align:left;margin-left:374.55pt;margin-top:8.35pt;width:37.3pt;height:60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" fillcolor="white [3201]" strokecolor="#70ad47 [3209]" strokeweight="1pt">
                <v:textbox>
                  <w:txbxContent>
                    <w:p w:rsidR="009310E2" w:rsidRDefault="009310E2" w:rsidP="009310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Q</w:t>
                      </w:r>
                    </w:p>
                    <w:p w:rsidR="009310E2" w:rsidRDefault="009310E2" w:rsidP="009310E2">
                      <w:pPr>
                        <w:jc w:val="center"/>
                      </w:pPr>
                      <w: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77C0F3" wp14:editId="29320FE2">
                <wp:simplePos x="0" y="0"/>
                <wp:positionH relativeFrom="column">
                  <wp:posOffset>3654516</wp:posOffset>
                </wp:positionH>
                <wp:positionV relativeFrom="paragraph">
                  <wp:posOffset>114391</wp:posOffset>
                </wp:positionV>
                <wp:extent cx="473529" cy="767443"/>
                <wp:effectExtent l="0" t="0" r="22225" b="13970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29" cy="7674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0E2" w:rsidRDefault="009310E2" w:rsidP="009310E2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邮</w:t>
                            </w:r>
                            <w:proofErr w:type="gramEnd"/>
                          </w:p>
                          <w:p w:rsidR="009310E2" w:rsidRDefault="009310E2" w:rsidP="009310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7C0F3" id="矩形 97" o:spid="_x0000_s1035" style="position:absolute;left:0;text-align:left;margin-left:287.75pt;margin-top:9pt;width:37.3pt;height:60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" fillcolor="white [3201]" strokecolor="#70ad47 [3209]" strokeweight="1pt">
                <v:textbox>
                  <w:txbxContent>
                    <w:p w:rsidR="009310E2" w:rsidRDefault="009310E2" w:rsidP="009310E2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邮</w:t>
                      </w:r>
                      <w:proofErr w:type="gramEnd"/>
                    </w:p>
                    <w:p w:rsidR="009310E2" w:rsidRDefault="009310E2" w:rsidP="009310E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981045" wp14:editId="64B4DF43">
                <wp:simplePos x="0" y="0"/>
                <wp:positionH relativeFrom="margin">
                  <wp:posOffset>2511970</wp:posOffset>
                </wp:positionH>
                <wp:positionV relativeFrom="paragraph">
                  <wp:posOffset>105410</wp:posOffset>
                </wp:positionV>
                <wp:extent cx="473529" cy="767443"/>
                <wp:effectExtent l="0" t="0" r="22225" b="1397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29" cy="7674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10E2" w:rsidRDefault="009310E2" w:rsidP="009310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地</w:t>
                            </w:r>
                          </w:p>
                          <w:p w:rsidR="009310E2" w:rsidRDefault="009310E2" w:rsidP="009310E2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址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81045" id="矩形 96" o:spid="_x0000_s1036" style="position:absolute;left:0;text-align:left;margin-left:197.8pt;margin-top:8.3pt;width:37.3pt;height:60.4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" fillcolor="white [3201]" strokecolor="#70ad47 [3209]" strokeweight="1pt">
                <v:textbox>
                  <w:txbxContent>
                    <w:p w:rsidR="009310E2" w:rsidRDefault="009310E2" w:rsidP="009310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地</w:t>
                      </w:r>
                    </w:p>
                    <w:p w:rsidR="009310E2" w:rsidRDefault="009310E2" w:rsidP="009310E2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址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310E2" w:rsidRDefault="009310E2" w:rsidP="003F5178">
      <w:pPr>
        <w:pStyle w:val="a7"/>
        <w:ind w:left="360" w:firstLineChars="0" w:firstLine="0"/>
      </w:pPr>
    </w:p>
    <w:p w:rsidR="009310E2" w:rsidRDefault="009310E2" w:rsidP="003F5178">
      <w:pPr>
        <w:pStyle w:val="a7"/>
        <w:ind w:left="360" w:firstLineChars="0" w:firstLine="0"/>
      </w:pPr>
    </w:p>
    <w:p w:rsidR="003F5178" w:rsidRDefault="003F5178" w:rsidP="003F5178">
      <w:pPr>
        <w:pStyle w:val="a7"/>
        <w:ind w:left="360" w:firstLineChars="0" w:firstLine="0"/>
      </w:pPr>
    </w:p>
    <w:p w:rsidR="00710333" w:rsidRDefault="00710333" w:rsidP="003F5178">
      <w:pPr>
        <w:pStyle w:val="a7"/>
        <w:ind w:left="360" w:firstLineChars="0" w:firstLine="0"/>
      </w:pPr>
    </w:p>
    <w:p w:rsidR="00710333" w:rsidRDefault="00710333" w:rsidP="003F5178">
      <w:pPr>
        <w:pStyle w:val="a7"/>
        <w:ind w:left="360" w:firstLineChars="0" w:firstLine="0"/>
      </w:pPr>
    </w:p>
    <w:p w:rsidR="00710333" w:rsidRPr="00710333" w:rsidRDefault="00710333" w:rsidP="003F5178">
      <w:pPr>
        <w:pStyle w:val="a7"/>
        <w:ind w:left="360" w:firstLineChars="0" w:firstLine="0"/>
        <w:rPr>
          <w:rFonts w:ascii="Calibri" w:hAnsi="Calibri"/>
          <w:sz w:val="28"/>
          <w:szCs w:val="28"/>
        </w:rPr>
      </w:pPr>
      <w:r w:rsidRPr="00710333">
        <w:rPr>
          <w:rFonts w:ascii="Calibri" w:hAnsi="Calibri"/>
          <w:sz w:val="28"/>
          <w:szCs w:val="28"/>
        </w:rPr>
        <w:t>查找</w:t>
      </w:r>
      <w:r w:rsidRPr="00710333">
        <w:rPr>
          <w:rFonts w:ascii="Calibri" w:hAnsi="Calibri" w:hint="eastAsia"/>
          <w:sz w:val="28"/>
          <w:szCs w:val="28"/>
        </w:rPr>
        <w:t>、</w:t>
      </w:r>
      <w:r w:rsidRPr="00710333">
        <w:rPr>
          <w:rFonts w:ascii="Calibri" w:hAnsi="Calibri"/>
          <w:sz w:val="28"/>
          <w:szCs w:val="28"/>
        </w:rPr>
        <w:t>删除</w:t>
      </w:r>
      <w:r>
        <w:rPr>
          <w:rFonts w:ascii="Calibri" w:hAnsi="Calibri" w:hint="eastAsia"/>
          <w:sz w:val="28"/>
          <w:szCs w:val="28"/>
        </w:rPr>
        <w:t>、</w:t>
      </w:r>
      <w:r>
        <w:rPr>
          <w:rFonts w:ascii="Calibri" w:hAnsi="Calibri"/>
          <w:sz w:val="28"/>
          <w:szCs w:val="28"/>
        </w:rPr>
        <w:t>修改联系人功能全部以</w:t>
      </w:r>
      <w:r>
        <w:rPr>
          <w:rFonts w:ascii="Calibri" w:hAnsi="Calibri" w:hint="eastAsia"/>
          <w:sz w:val="28"/>
          <w:szCs w:val="28"/>
        </w:rPr>
        <w:t>“</w:t>
      </w:r>
      <w:r>
        <w:rPr>
          <w:rFonts w:ascii="Calibri" w:hAnsi="Calibri"/>
          <w:sz w:val="28"/>
          <w:szCs w:val="28"/>
        </w:rPr>
        <w:t>姓名</w:t>
      </w:r>
      <w:r>
        <w:rPr>
          <w:rFonts w:ascii="Calibri" w:hAnsi="Calibri" w:hint="eastAsia"/>
          <w:sz w:val="28"/>
          <w:szCs w:val="28"/>
        </w:rPr>
        <w:t>”</w:t>
      </w:r>
      <w:r>
        <w:rPr>
          <w:rFonts w:ascii="Calibri" w:hAnsi="Calibri"/>
          <w:sz w:val="28"/>
          <w:szCs w:val="28"/>
        </w:rPr>
        <w:t>为查找标准</w:t>
      </w:r>
      <w:r>
        <w:rPr>
          <w:rFonts w:ascii="Calibri" w:hAnsi="Calibri" w:hint="eastAsia"/>
          <w:sz w:val="28"/>
          <w:szCs w:val="28"/>
        </w:rPr>
        <w:t>。</w:t>
      </w:r>
    </w:p>
    <w:p w:rsidR="003F5178" w:rsidRDefault="003F5178" w:rsidP="003F5178">
      <w:pPr>
        <w:pStyle w:val="2"/>
      </w:pPr>
      <w:bookmarkStart w:id="20" w:name="_Toc387695829"/>
      <w:bookmarkStart w:id="21" w:name="_Toc388776653"/>
      <w:bookmarkStart w:id="22" w:name="_Toc418869064"/>
      <w:r>
        <w:rPr>
          <w:rFonts w:hint="eastAsia"/>
        </w:rPr>
        <w:lastRenderedPageBreak/>
        <w:t>2.3.2</w:t>
      </w:r>
      <w:r>
        <w:rPr>
          <w:rFonts w:hint="eastAsia"/>
        </w:rPr>
        <w:t>用例图</w:t>
      </w:r>
      <w:bookmarkEnd w:id="20"/>
      <w:bookmarkEnd w:id="21"/>
      <w:bookmarkEnd w:id="22"/>
    </w:p>
    <w:p w:rsidR="003F5178" w:rsidRDefault="003F5178" w:rsidP="003F5178">
      <w:pPr>
        <w:pStyle w:val="4"/>
      </w:pPr>
      <w:r>
        <w:rPr>
          <w:rFonts w:hint="eastAsia"/>
        </w:rPr>
        <w:t>系统总用例图：</w:t>
      </w:r>
    </w:p>
    <w:p w:rsidR="003F5178" w:rsidRDefault="0029359C" w:rsidP="003F5178">
      <w:pPr>
        <w:rPr>
          <w:rFonts w:hint="eastAsia"/>
        </w:rPr>
      </w:pPr>
      <w:r w:rsidRPr="00865E9A">
        <w:rPr>
          <w:noProof/>
        </w:rPr>
        <w:drawing>
          <wp:inline distT="0" distB="0" distL="0" distR="0" wp14:anchorId="58CA8AF6" wp14:editId="6D41EB1D">
            <wp:extent cx="3752850" cy="400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178" w:rsidRDefault="00710333" w:rsidP="003F5178">
      <w:pPr>
        <w:pStyle w:val="4"/>
      </w:pPr>
      <w:r>
        <w:rPr>
          <w:rFonts w:hint="eastAsia"/>
        </w:rPr>
        <w:lastRenderedPageBreak/>
        <w:t>新建联系人</w:t>
      </w:r>
      <w:r w:rsidR="003F5178">
        <w:rPr>
          <w:rFonts w:hint="eastAsia"/>
        </w:rPr>
        <w:t>用例图</w:t>
      </w:r>
    </w:p>
    <w:p w:rsidR="003F5178" w:rsidRDefault="0029359C" w:rsidP="003F5178">
      <w:pPr>
        <w:rPr>
          <w:rFonts w:hint="eastAsia"/>
        </w:rPr>
      </w:pPr>
      <w:r w:rsidRPr="00865E9A">
        <w:rPr>
          <w:rFonts w:hint="eastAsia"/>
          <w:noProof/>
        </w:rPr>
        <w:drawing>
          <wp:inline distT="0" distB="0" distL="0" distR="0" wp14:anchorId="0118A1F9" wp14:editId="290A710D">
            <wp:extent cx="4800600" cy="4533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178" w:rsidRDefault="00710333" w:rsidP="003F5178">
      <w:pPr>
        <w:pStyle w:val="4"/>
      </w:pPr>
      <w:r>
        <w:rPr>
          <w:rFonts w:hint="eastAsia"/>
        </w:rPr>
        <w:t>查找联系人用例图</w:t>
      </w:r>
    </w:p>
    <w:p w:rsidR="003F5178" w:rsidRDefault="0029359C" w:rsidP="003F5178">
      <w:r w:rsidRPr="00865E9A">
        <w:rPr>
          <w:rFonts w:hint="eastAsia"/>
          <w:noProof/>
        </w:rPr>
        <w:drawing>
          <wp:inline distT="0" distB="0" distL="0" distR="0" wp14:anchorId="17A0496F" wp14:editId="7B2DDEC5">
            <wp:extent cx="5274310" cy="23056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178" w:rsidRDefault="003F5178" w:rsidP="003F5178"/>
    <w:p w:rsidR="003F5178" w:rsidRDefault="00F93E5A" w:rsidP="003F5178">
      <w:pPr>
        <w:pStyle w:val="4"/>
      </w:pPr>
      <w:r>
        <w:rPr>
          <w:rFonts w:hint="eastAsia"/>
        </w:rPr>
        <w:lastRenderedPageBreak/>
        <w:t>删除联系人用例图</w:t>
      </w:r>
    </w:p>
    <w:p w:rsidR="003F5178" w:rsidRDefault="0029359C" w:rsidP="003F5178">
      <w:r w:rsidRPr="00865E9A">
        <w:rPr>
          <w:rFonts w:hint="eastAsia"/>
          <w:noProof/>
        </w:rPr>
        <w:drawing>
          <wp:inline distT="0" distB="0" distL="0" distR="0" wp14:anchorId="32C92439" wp14:editId="697F6BA8">
            <wp:extent cx="5274310" cy="11029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178" w:rsidRDefault="003F5178" w:rsidP="003F5178">
      <w:pPr>
        <w:rPr>
          <w:rFonts w:hint="eastAsia"/>
        </w:rPr>
      </w:pPr>
    </w:p>
    <w:p w:rsidR="003F5178" w:rsidRDefault="00F93E5A" w:rsidP="003F5178">
      <w:pPr>
        <w:pStyle w:val="4"/>
      </w:pPr>
      <w:r>
        <w:rPr>
          <w:rFonts w:hint="eastAsia"/>
        </w:rPr>
        <w:t>修改联系人信息用例图</w:t>
      </w:r>
    </w:p>
    <w:p w:rsidR="003F5178" w:rsidRDefault="0029359C" w:rsidP="003F5178">
      <w:pPr>
        <w:rPr>
          <w:rFonts w:hint="eastAsia"/>
          <w:noProof/>
        </w:rPr>
      </w:pPr>
      <w:r w:rsidRPr="00865E9A">
        <w:rPr>
          <w:rFonts w:hint="eastAsia"/>
          <w:noProof/>
        </w:rPr>
        <w:drawing>
          <wp:inline distT="0" distB="0" distL="0" distR="0" wp14:anchorId="2FF61376" wp14:editId="0E555988">
            <wp:extent cx="5274310" cy="22129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3" w:name="_GoBack"/>
      <w:bookmarkEnd w:id="23"/>
    </w:p>
    <w:p w:rsidR="003F5178" w:rsidRDefault="003F5178" w:rsidP="003F5178">
      <w:pPr>
        <w:pStyle w:val="2"/>
      </w:pPr>
      <w:bookmarkStart w:id="24" w:name="_Toc6811"/>
      <w:bookmarkStart w:id="25" w:name="_Toc387695830"/>
      <w:bookmarkStart w:id="26" w:name="_Toc388776654"/>
      <w:bookmarkStart w:id="27" w:name="_Toc418869065"/>
      <w:bookmarkStart w:id="28" w:name="_Toc26676"/>
      <w:r>
        <w:rPr>
          <w:rFonts w:hint="eastAsia"/>
        </w:rPr>
        <w:t xml:space="preserve">2.4 </w:t>
      </w:r>
      <w:r>
        <w:rPr>
          <w:rFonts w:hint="eastAsia"/>
        </w:rPr>
        <w:t>用例</w:t>
      </w:r>
      <w:bookmarkEnd w:id="24"/>
      <w:r>
        <w:t>描述</w:t>
      </w:r>
      <w:bookmarkEnd w:id="25"/>
      <w:bookmarkEnd w:id="26"/>
      <w:bookmarkEnd w:id="27"/>
    </w:p>
    <w:p w:rsidR="003F5178" w:rsidRDefault="003F5178" w:rsidP="003F5178">
      <w:pPr>
        <w:pStyle w:val="3"/>
      </w:pPr>
      <w:bookmarkStart w:id="29" w:name="_Toc5666"/>
      <w:bookmarkStart w:id="30" w:name="_Toc387695831"/>
      <w:bookmarkStart w:id="31" w:name="_Toc388776655"/>
      <w:bookmarkStart w:id="32" w:name="_Toc418869066"/>
      <w:r>
        <w:rPr>
          <w:rFonts w:hint="eastAsia"/>
        </w:rPr>
        <w:t xml:space="preserve">2.4.1 </w:t>
      </w:r>
      <w:bookmarkEnd w:id="29"/>
      <w:bookmarkEnd w:id="30"/>
      <w:bookmarkEnd w:id="31"/>
      <w:bookmarkEnd w:id="32"/>
      <w:r w:rsidR="00F93E5A">
        <w:rPr>
          <w:rFonts w:hint="eastAsia"/>
        </w:rPr>
        <w:t>新建联系人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713"/>
      </w:tblGrid>
      <w:tr w:rsidR="003F5178" w:rsidTr="00CB71CC">
        <w:trPr>
          <w:jc w:val="center"/>
        </w:trPr>
        <w:tc>
          <w:tcPr>
            <w:tcW w:w="1809" w:type="dxa"/>
          </w:tcPr>
          <w:p w:rsidR="003F5178" w:rsidRDefault="003F5178" w:rsidP="00CB71CC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用例名称：</w:t>
            </w:r>
          </w:p>
        </w:tc>
        <w:tc>
          <w:tcPr>
            <w:tcW w:w="6713" w:type="dxa"/>
          </w:tcPr>
          <w:p w:rsidR="003F5178" w:rsidRDefault="00F93E5A" w:rsidP="00CB71CC">
            <w:pPr>
              <w:pStyle w:val="11"/>
              <w:rPr>
                <w:rFonts w:ascii="宋体" w:hAnsi="宋体"/>
                <w:sz w:val="28"/>
                <w:szCs w:val="28"/>
              </w:rPr>
            </w:pPr>
            <w:r w:rsidRPr="00585E5C">
              <w:rPr>
                <w:rFonts w:hint="eastAsia"/>
                <w:sz w:val="28"/>
                <w:szCs w:val="28"/>
              </w:rPr>
              <w:t>新建联系人</w:t>
            </w:r>
          </w:p>
        </w:tc>
      </w:tr>
      <w:tr w:rsidR="003F5178" w:rsidTr="00CB71CC">
        <w:trPr>
          <w:jc w:val="center"/>
        </w:trPr>
        <w:tc>
          <w:tcPr>
            <w:tcW w:w="1809" w:type="dxa"/>
          </w:tcPr>
          <w:p w:rsidR="003F5178" w:rsidRDefault="003F5178" w:rsidP="00CB71CC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6713" w:type="dxa"/>
          </w:tcPr>
          <w:p w:rsidR="003F5178" w:rsidRDefault="003F5178" w:rsidP="00CB71CC">
            <w:pPr>
              <w:pStyle w:val="11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HS-001</w:t>
            </w:r>
          </w:p>
        </w:tc>
      </w:tr>
      <w:tr w:rsidR="003F5178" w:rsidTr="00CB71CC">
        <w:trPr>
          <w:jc w:val="center"/>
        </w:trPr>
        <w:tc>
          <w:tcPr>
            <w:tcW w:w="1809" w:type="dxa"/>
          </w:tcPr>
          <w:p w:rsidR="003F5178" w:rsidRDefault="003F5178" w:rsidP="00CB71CC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角色：</w:t>
            </w:r>
          </w:p>
        </w:tc>
        <w:tc>
          <w:tcPr>
            <w:tcW w:w="6713" w:type="dxa"/>
          </w:tcPr>
          <w:p w:rsidR="003F5178" w:rsidRDefault="00585E5C" w:rsidP="00CB71CC">
            <w:pPr>
              <w:pStyle w:val="11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用户</w:t>
            </w:r>
          </w:p>
        </w:tc>
      </w:tr>
      <w:tr w:rsidR="003F5178" w:rsidTr="00CB71CC">
        <w:trPr>
          <w:jc w:val="center"/>
        </w:trPr>
        <w:tc>
          <w:tcPr>
            <w:tcW w:w="1809" w:type="dxa"/>
          </w:tcPr>
          <w:p w:rsidR="003F5178" w:rsidRDefault="003F5178" w:rsidP="00CB71CC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用例说明：</w:t>
            </w:r>
          </w:p>
        </w:tc>
        <w:tc>
          <w:tcPr>
            <w:tcW w:w="6713" w:type="dxa"/>
          </w:tcPr>
          <w:p w:rsidR="003F5178" w:rsidRDefault="00585E5C" w:rsidP="00CB71CC">
            <w:pPr>
              <w:pStyle w:val="11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出入新建联系人各个信息</w:t>
            </w:r>
          </w:p>
        </w:tc>
      </w:tr>
      <w:tr w:rsidR="003F5178" w:rsidTr="00CB71CC">
        <w:trPr>
          <w:jc w:val="center"/>
        </w:trPr>
        <w:tc>
          <w:tcPr>
            <w:tcW w:w="1809" w:type="dxa"/>
          </w:tcPr>
          <w:p w:rsidR="003F5178" w:rsidRDefault="003F5178" w:rsidP="00CB71CC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前置条件：</w:t>
            </w:r>
          </w:p>
        </w:tc>
        <w:tc>
          <w:tcPr>
            <w:tcW w:w="6713" w:type="dxa"/>
          </w:tcPr>
          <w:p w:rsidR="003F5178" w:rsidRDefault="003F5178" w:rsidP="00CB71CC">
            <w:pPr>
              <w:pStyle w:val="11"/>
              <w:rPr>
                <w:rFonts w:ascii="宋体" w:hAnsi="宋体"/>
                <w:bCs/>
                <w:sz w:val="28"/>
                <w:szCs w:val="28"/>
              </w:rPr>
            </w:pPr>
          </w:p>
        </w:tc>
      </w:tr>
      <w:tr w:rsidR="003F5178" w:rsidTr="00CB71CC">
        <w:trPr>
          <w:jc w:val="center"/>
        </w:trPr>
        <w:tc>
          <w:tcPr>
            <w:tcW w:w="1809" w:type="dxa"/>
          </w:tcPr>
          <w:p w:rsidR="003F5178" w:rsidRDefault="003F5178" w:rsidP="00CB71CC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基本事件</w:t>
            </w:r>
            <w:r>
              <w:rPr>
                <w:rFonts w:hint="eastAsia"/>
                <w:sz w:val="28"/>
                <w:szCs w:val="28"/>
              </w:rPr>
              <w:lastRenderedPageBreak/>
              <w:t>流：</w:t>
            </w:r>
          </w:p>
        </w:tc>
        <w:tc>
          <w:tcPr>
            <w:tcW w:w="6713" w:type="dxa"/>
          </w:tcPr>
          <w:p w:rsidR="003F5178" w:rsidRPr="00585E5C" w:rsidRDefault="00585E5C" w:rsidP="00585E5C">
            <w:pPr>
              <w:autoSpaceDN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输入联系人姓名</w:t>
            </w:r>
            <w:r>
              <w:rPr>
                <w:rFonts w:hint="eastAsia"/>
                <w:bCs/>
                <w:sz w:val="28"/>
                <w:szCs w:val="28"/>
              </w:rPr>
              <w:t>、</w:t>
            </w:r>
            <w:r>
              <w:rPr>
                <w:bCs/>
                <w:sz w:val="28"/>
                <w:szCs w:val="28"/>
              </w:rPr>
              <w:t>电话</w:t>
            </w:r>
            <w:r>
              <w:rPr>
                <w:rFonts w:hint="eastAsia"/>
                <w:bCs/>
                <w:sz w:val="28"/>
                <w:szCs w:val="28"/>
              </w:rPr>
              <w:t>、</w:t>
            </w:r>
            <w:r>
              <w:rPr>
                <w:bCs/>
                <w:sz w:val="28"/>
                <w:szCs w:val="28"/>
              </w:rPr>
              <w:t>地址</w:t>
            </w:r>
            <w:r>
              <w:rPr>
                <w:rFonts w:hint="eastAsia"/>
                <w:bCs/>
                <w:sz w:val="28"/>
                <w:szCs w:val="28"/>
              </w:rPr>
              <w:t>、</w:t>
            </w:r>
            <w:r>
              <w:rPr>
                <w:bCs/>
                <w:sz w:val="28"/>
                <w:szCs w:val="28"/>
              </w:rPr>
              <w:t>邮箱</w:t>
            </w:r>
            <w:r>
              <w:rPr>
                <w:rFonts w:hint="eastAsia"/>
                <w:bCs/>
                <w:sz w:val="28"/>
                <w:szCs w:val="28"/>
              </w:rPr>
              <w:t>、</w:t>
            </w:r>
            <w:r>
              <w:rPr>
                <w:rFonts w:hint="eastAsia"/>
                <w:bCs/>
                <w:sz w:val="28"/>
                <w:szCs w:val="28"/>
              </w:rPr>
              <w:t>QQ</w:t>
            </w:r>
          </w:p>
        </w:tc>
      </w:tr>
      <w:tr w:rsidR="003F5178" w:rsidTr="00CB71CC">
        <w:trPr>
          <w:jc w:val="center"/>
        </w:trPr>
        <w:tc>
          <w:tcPr>
            <w:tcW w:w="1809" w:type="dxa"/>
          </w:tcPr>
          <w:p w:rsidR="003F5178" w:rsidRDefault="003F5178" w:rsidP="00CB71CC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其它事件流：</w:t>
            </w:r>
          </w:p>
        </w:tc>
        <w:tc>
          <w:tcPr>
            <w:tcW w:w="6713" w:type="dxa"/>
          </w:tcPr>
          <w:p w:rsidR="003F5178" w:rsidRDefault="003F5178" w:rsidP="00CB71CC">
            <w:pPr>
              <w:pStyle w:val="11"/>
              <w:rPr>
                <w:bCs/>
                <w:sz w:val="28"/>
                <w:szCs w:val="28"/>
              </w:rPr>
            </w:pPr>
          </w:p>
        </w:tc>
      </w:tr>
      <w:tr w:rsidR="003F5178" w:rsidTr="00CB71CC">
        <w:trPr>
          <w:jc w:val="center"/>
        </w:trPr>
        <w:tc>
          <w:tcPr>
            <w:tcW w:w="1809" w:type="dxa"/>
          </w:tcPr>
          <w:p w:rsidR="003F5178" w:rsidRDefault="003F5178" w:rsidP="00CB71CC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异常事件流：</w:t>
            </w:r>
          </w:p>
        </w:tc>
        <w:tc>
          <w:tcPr>
            <w:tcW w:w="6713" w:type="dxa"/>
          </w:tcPr>
          <w:p w:rsidR="003F5178" w:rsidRDefault="003F5178" w:rsidP="00CB71CC">
            <w:pPr>
              <w:pStyle w:val="11"/>
              <w:rPr>
                <w:sz w:val="28"/>
                <w:szCs w:val="28"/>
              </w:rPr>
            </w:pPr>
          </w:p>
        </w:tc>
      </w:tr>
      <w:tr w:rsidR="003F5178" w:rsidTr="00CB71CC">
        <w:trPr>
          <w:trHeight w:val="343"/>
          <w:jc w:val="center"/>
        </w:trPr>
        <w:tc>
          <w:tcPr>
            <w:tcW w:w="1809" w:type="dxa"/>
          </w:tcPr>
          <w:p w:rsidR="003F5178" w:rsidRDefault="003F5178" w:rsidP="00CB71CC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后置条件：</w:t>
            </w:r>
          </w:p>
        </w:tc>
        <w:tc>
          <w:tcPr>
            <w:tcW w:w="6713" w:type="dxa"/>
          </w:tcPr>
          <w:p w:rsidR="003F5178" w:rsidRDefault="003F5178" w:rsidP="00CB71CC">
            <w:pPr>
              <w:pStyle w:val="11"/>
              <w:rPr>
                <w:sz w:val="28"/>
                <w:szCs w:val="28"/>
              </w:rPr>
            </w:pPr>
          </w:p>
        </w:tc>
      </w:tr>
    </w:tbl>
    <w:p w:rsidR="003F5178" w:rsidRDefault="003F5178" w:rsidP="003F5178"/>
    <w:p w:rsidR="003F5178" w:rsidRDefault="003F5178" w:rsidP="003F5178">
      <w:pPr>
        <w:pStyle w:val="3"/>
      </w:pPr>
      <w:bookmarkStart w:id="33" w:name="_Toc15285"/>
      <w:bookmarkStart w:id="34" w:name="_Toc387695832"/>
      <w:bookmarkStart w:id="35" w:name="_Toc388776656"/>
      <w:bookmarkStart w:id="36" w:name="_Toc418869067"/>
      <w:r>
        <w:rPr>
          <w:rFonts w:hint="eastAsia"/>
        </w:rPr>
        <w:t>2.4.2</w:t>
      </w:r>
      <w:bookmarkEnd w:id="33"/>
      <w:bookmarkEnd w:id="34"/>
      <w:bookmarkEnd w:id="35"/>
      <w:bookmarkEnd w:id="36"/>
      <w:r w:rsidR="00585E5C">
        <w:rPr>
          <w:rFonts w:hint="eastAsia"/>
        </w:rPr>
        <w:t>查找联系人</w:t>
      </w:r>
    </w:p>
    <w:p w:rsidR="003F5178" w:rsidRDefault="003F5178" w:rsidP="003F517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713"/>
      </w:tblGrid>
      <w:tr w:rsidR="003F5178" w:rsidTr="00CB71CC">
        <w:trPr>
          <w:jc w:val="center"/>
        </w:trPr>
        <w:tc>
          <w:tcPr>
            <w:tcW w:w="1809" w:type="dxa"/>
            <w:shd w:val="clear" w:color="auto" w:fill="auto"/>
          </w:tcPr>
          <w:p w:rsidR="003F5178" w:rsidRDefault="003F5178" w:rsidP="00CB71CC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用例名称：</w:t>
            </w:r>
          </w:p>
        </w:tc>
        <w:tc>
          <w:tcPr>
            <w:tcW w:w="6713" w:type="dxa"/>
          </w:tcPr>
          <w:p w:rsidR="003F5178" w:rsidRDefault="00585E5C" w:rsidP="00CB71CC">
            <w:pPr>
              <w:pStyle w:val="11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查找联系人</w:t>
            </w:r>
          </w:p>
        </w:tc>
      </w:tr>
      <w:tr w:rsidR="003F5178" w:rsidTr="00CB71CC">
        <w:trPr>
          <w:jc w:val="center"/>
        </w:trPr>
        <w:tc>
          <w:tcPr>
            <w:tcW w:w="1809" w:type="dxa"/>
            <w:shd w:val="clear" w:color="auto" w:fill="auto"/>
          </w:tcPr>
          <w:p w:rsidR="003F5178" w:rsidRDefault="003F5178" w:rsidP="00CB71CC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6713" w:type="dxa"/>
          </w:tcPr>
          <w:p w:rsidR="003F5178" w:rsidRDefault="003F5178" w:rsidP="00CB71CC">
            <w:pPr>
              <w:pStyle w:val="11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HS-002</w:t>
            </w:r>
          </w:p>
        </w:tc>
      </w:tr>
      <w:tr w:rsidR="003F5178" w:rsidTr="00CB71CC">
        <w:trPr>
          <w:jc w:val="center"/>
        </w:trPr>
        <w:tc>
          <w:tcPr>
            <w:tcW w:w="1809" w:type="dxa"/>
            <w:shd w:val="clear" w:color="auto" w:fill="auto"/>
          </w:tcPr>
          <w:p w:rsidR="003F5178" w:rsidRDefault="003F5178" w:rsidP="00CB71CC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角色：</w:t>
            </w:r>
          </w:p>
        </w:tc>
        <w:tc>
          <w:tcPr>
            <w:tcW w:w="6713" w:type="dxa"/>
          </w:tcPr>
          <w:p w:rsidR="003F5178" w:rsidRDefault="00585E5C" w:rsidP="00CB71CC">
            <w:pPr>
              <w:pStyle w:val="11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用户</w:t>
            </w:r>
          </w:p>
        </w:tc>
      </w:tr>
      <w:tr w:rsidR="003F5178" w:rsidTr="00CB71CC">
        <w:trPr>
          <w:jc w:val="center"/>
        </w:trPr>
        <w:tc>
          <w:tcPr>
            <w:tcW w:w="1809" w:type="dxa"/>
            <w:shd w:val="clear" w:color="auto" w:fill="auto"/>
          </w:tcPr>
          <w:p w:rsidR="003F5178" w:rsidRDefault="003F5178" w:rsidP="00CB71CC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用例说明：</w:t>
            </w:r>
          </w:p>
        </w:tc>
        <w:tc>
          <w:tcPr>
            <w:tcW w:w="6713" w:type="dxa"/>
          </w:tcPr>
          <w:p w:rsidR="003F5178" w:rsidRDefault="00585E5C" w:rsidP="00CB71CC">
            <w:pPr>
              <w:pStyle w:val="11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根据姓名查找联系人，显示所有信息</w:t>
            </w:r>
          </w:p>
        </w:tc>
      </w:tr>
      <w:tr w:rsidR="003F5178" w:rsidTr="00CB71CC">
        <w:trPr>
          <w:jc w:val="center"/>
        </w:trPr>
        <w:tc>
          <w:tcPr>
            <w:tcW w:w="1809" w:type="dxa"/>
            <w:shd w:val="clear" w:color="auto" w:fill="auto"/>
          </w:tcPr>
          <w:p w:rsidR="003F5178" w:rsidRDefault="003F5178" w:rsidP="00CB71CC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前置条件：</w:t>
            </w:r>
          </w:p>
        </w:tc>
        <w:tc>
          <w:tcPr>
            <w:tcW w:w="6713" w:type="dxa"/>
          </w:tcPr>
          <w:p w:rsidR="003F5178" w:rsidRDefault="00585E5C" w:rsidP="00CB71CC">
            <w:pPr>
              <w:pStyle w:val="11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通讯录系统中含有将查找的联系人</w:t>
            </w:r>
          </w:p>
        </w:tc>
      </w:tr>
      <w:tr w:rsidR="003F5178" w:rsidTr="00CB71CC">
        <w:trPr>
          <w:jc w:val="center"/>
        </w:trPr>
        <w:tc>
          <w:tcPr>
            <w:tcW w:w="1809" w:type="dxa"/>
            <w:shd w:val="clear" w:color="auto" w:fill="auto"/>
          </w:tcPr>
          <w:p w:rsidR="003F5178" w:rsidRDefault="003F5178" w:rsidP="00CB71CC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基本事件流：</w:t>
            </w:r>
          </w:p>
        </w:tc>
        <w:tc>
          <w:tcPr>
            <w:tcW w:w="6713" w:type="dxa"/>
          </w:tcPr>
          <w:p w:rsidR="003F5178" w:rsidRPr="00585E5C" w:rsidRDefault="00585E5C" w:rsidP="00CB71CC">
            <w:pPr>
              <w:pStyle w:val="11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输入姓名</w:t>
            </w:r>
          </w:p>
          <w:p w:rsidR="00585E5C" w:rsidRDefault="00585E5C" w:rsidP="00CB71CC">
            <w:pPr>
              <w:pStyle w:val="11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显示联系人信息</w:t>
            </w:r>
          </w:p>
        </w:tc>
      </w:tr>
      <w:tr w:rsidR="003F5178" w:rsidTr="00CB71CC">
        <w:trPr>
          <w:jc w:val="center"/>
        </w:trPr>
        <w:tc>
          <w:tcPr>
            <w:tcW w:w="1809" w:type="dxa"/>
            <w:shd w:val="clear" w:color="auto" w:fill="auto"/>
          </w:tcPr>
          <w:p w:rsidR="003F5178" w:rsidRDefault="003F5178" w:rsidP="00CB71CC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其它事件流：</w:t>
            </w:r>
          </w:p>
        </w:tc>
        <w:tc>
          <w:tcPr>
            <w:tcW w:w="6713" w:type="dxa"/>
          </w:tcPr>
          <w:p w:rsidR="003F5178" w:rsidRDefault="003F5178" w:rsidP="00CB71CC">
            <w:pPr>
              <w:pStyle w:val="11"/>
              <w:rPr>
                <w:bCs/>
                <w:sz w:val="28"/>
                <w:szCs w:val="28"/>
              </w:rPr>
            </w:pPr>
          </w:p>
        </w:tc>
      </w:tr>
      <w:tr w:rsidR="003F5178" w:rsidTr="00CB71CC">
        <w:trPr>
          <w:jc w:val="center"/>
        </w:trPr>
        <w:tc>
          <w:tcPr>
            <w:tcW w:w="1809" w:type="dxa"/>
            <w:shd w:val="clear" w:color="auto" w:fill="auto"/>
          </w:tcPr>
          <w:p w:rsidR="003F5178" w:rsidRDefault="003F5178" w:rsidP="00CB71CC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异常事件流：</w:t>
            </w:r>
          </w:p>
        </w:tc>
        <w:tc>
          <w:tcPr>
            <w:tcW w:w="6713" w:type="dxa"/>
          </w:tcPr>
          <w:p w:rsidR="003F5178" w:rsidRDefault="003F5178" w:rsidP="00CB71CC">
            <w:pPr>
              <w:pStyle w:val="11"/>
              <w:rPr>
                <w:sz w:val="28"/>
                <w:szCs w:val="28"/>
              </w:rPr>
            </w:pPr>
          </w:p>
        </w:tc>
      </w:tr>
      <w:tr w:rsidR="003F5178" w:rsidTr="00CB71CC">
        <w:trPr>
          <w:trHeight w:val="343"/>
          <w:jc w:val="center"/>
        </w:trPr>
        <w:tc>
          <w:tcPr>
            <w:tcW w:w="1809" w:type="dxa"/>
            <w:shd w:val="clear" w:color="auto" w:fill="auto"/>
          </w:tcPr>
          <w:p w:rsidR="003F5178" w:rsidRDefault="003F5178" w:rsidP="00CB71CC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后置条件：</w:t>
            </w:r>
          </w:p>
        </w:tc>
        <w:tc>
          <w:tcPr>
            <w:tcW w:w="6713" w:type="dxa"/>
          </w:tcPr>
          <w:p w:rsidR="003F5178" w:rsidRDefault="003F5178" w:rsidP="00CB71CC">
            <w:pPr>
              <w:pStyle w:val="11"/>
              <w:rPr>
                <w:sz w:val="28"/>
                <w:szCs w:val="28"/>
              </w:rPr>
            </w:pPr>
          </w:p>
        </w:tc>
      </w:tr>
    </w:tbl>
    <w:p w:rsidR="003F5178" w:rsidRDefault="003F5178" w:rsidP="003F5178">
      <w:pPr>
        <w:pStyle w:val="3"/>
      </w:pPr>
      <w:bookmarkStart w:id="37" w:name="_Toc387695833"/>
      <w:bookmarkStart w:id="38" w:name="_Toc388776657"/>
      <w:bookmarkStart w:id="39" w:name="_Toc26872"/>
      <w:bookmarkStart w:id="40" w:name="_Toc418869068"/>
      <w:r>
        <w:rPr>
          <w:rFonts w:hint="eastAsia"/>
        </w:rPr>
        <w:lastRenderedPageBreak/>
        <w:t>2.4.3</w:t>
      </w:r>
      <w:bookmarkEnd w:id="37"/>
      <w:bookmarkEnd w:id="38"/>
      <w:bookmarkEnd w:id="39"/>
      <w:bookmarkEnd w:id="40"/>
      <w:r w:rsidR="00585E5C">
        <w:rPr>
          <w:rFonts w:hint="eastAsia"/>
        </w:rPr>
        <w:t>删除联系人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713"/>
      </w:tblGrid>
      <w:tr w:rsidR="003F5178" w:rsidTr="00CB71CC">
        <w:trPr>
          <w:jc w:val="center"/>
        </w:trPr>
        <w:tc>
          <w:tcPr>
            <w:tcW w:w="1809" w:type="dxa"/>
            <w:shd w:val="clear" w:color="auto" w:fill="auto"/>
          </w:tcPr>
          <w:p w:rsidR="003F5178" w:rsidRDefault="003F5178" w:rsidP="00CB71CC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用例名称：</w:t>
            </w:r>
          </w:p>
        </w:tc>
        <w:tc>
          <w:tcPr>
            <w:tcW w:w="6713" w:type="dxa"/>
          </w:tcPr>
          <w:p w:rsidR="003F5178" w:rsidRDefault="00585E5C" w:rsidP="00CB71CC">
            <w:pPr>
              <w:pStyle w:val="11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删除联系人</w:t>
            </w:r>
          </w:p>
        </w:tc>
      </w:tr>
      <w:tr w:rsidR="003F5178" w:rsidTr="00CB71CC">
        <w:trPr>
          <w:jc w:val="center"/>
        </w:trPr>
        <w:tc>
          <w:tcPr>
            <w:tcW w:w="1809" w:type="dxa"/>
            <w:shd w:val="clear" w:color="auto" w:fill="auto"/>
          </w:tcPr>
          <w:p w:rsidR="003F5178" w:rsidRDefault="003F5178" w:rsidP="00CB71CC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6713" w:type="dxa"/>
          </w:tcPr>
          <w:p w:rsidR="003F5178" w:rsidRDefault="003F5178" w:rsidP="00CB71CC">
            <w:pPr>
              <w:pStyle w:val="11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HS-003</w:t>
            </w:r>
          </w:p>
        </w:tc>
      </w:tr>
      <w:tr w:rsidR="003F5178" w:rsidTr="00CB71CC">
        <w:trPr>
          <w:jc w:val="center"/>
        </w:trPr>
        <w:tc>
          <w:tcPr>
            <w:tcW w:w="1809" w:type="dxa"/>
            <w:shd w:val="clear" w:color="auto" w:fill="auto"/>
          </w:tcPr>
          <w:p w:rsidR="003F5178" w:rsidRDefault="003F5178" w:rsidP="00CB71CC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角色：</w:t>
            </w:r>
          </w:p>
        </w:tc>
        <w:tc>
          <w:tcPr>
            <w:tcW w:w="6713" w:type="dxa"/>
          </w:tcPr>
          <w:p w:rsidR="003F5178" w:rsidRDefault="00585E5C" w:rsidP="00CB71CC">
            <w:pPr>
              <w:pStyle w:val="11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用户</w:t>
            </w:r>
          </w:p>
        </w:tc>
      </w:tr>
      <w:tr w:rsidR="003F5178" w:rsidTr="00CB71CC">
        <w:trPr>
          <w:jc w:val="center"/>
        </w:trPr>
        <w:tc>
          <w:tcPr>
            <w:tcW w:w="1809" w:type="dxa"/>
            <w:shd w:val="clear" w:color="auto" w:fill="auto"/>
          </w:tcPr>
          <w:p w:rsidR="003F5178" w:rsidRDefault="003F5178" w:rsidP="00CB71CC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用例说明：</w:t>
            </w:r>
          </w:p>
        </w:tc>
        <w:tc>
          <w:tcPr>
            <w:tcW w:w="6713" w:type="dxa"/>
          </w:tcPr>
          <w:p w:rsidR="003F5178" w:rsidRDefault="00585E5C" w:rsidP="00CB71CC">
            <w:pPr>
              <w:pStyle w:val="11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删除</w:t>
            </w:r>
            <w:r>
              <w:rPr>
                <w:rFonts w:ascii="宋体" w:hAnsi="宋体"/>
                <w:sz w:val="28"/>
                <w:szCs w:val="28"/>
              </w:rPr>
              <w:t>名为</w:t>
            </w:r>
            <w:r>
              <w:rPr>
                <w:rFonts w:ascii="宋体" w:hAnsi="宋体" w:hint="eastAsia"/>
                <w:sz w:val="28"/>
                <w:szCs w:val="28"/>
              </w:rPr>
              <w:t>xxx的联系人（包括所有信息）</w:t>
            </w:r>
          </w:p>
        </w:tc>
      </w:tr>
      <w:tr w:rsidR="003F5178" w:rsidTr="00CB71CC">
        <w:trPr>
          <w:jc w:val="center"/>
        </w:trPr>
        <w:tc>
          <w:tcPr>
            <w:tcW w:w="1809" w:type="dxa"/>
            <w:shd w:val="clear" w:color="auto" w:fill="auto"/>
          </w:tcPr>
          <w:p w:rsidR="003F5178" w:rsidRDefault="003F5178" w:rsidP="00CB71CC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前置条件：</w:t>
            </w:r>
          </w:p>
        </w:tc>
        <w:tc>
          <w:tcPr>
            <w:tcW w:w="6713" w:type="dxa"/>
          </w:tcPr>
          <w:p w:rsidR="003F5178" w:rsidRDefault="00585E5C" w:rsidP="00CB71CC">
            <w:pPr>
              <w:pStyle w:val="11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系统中含有</w:t>
            </w:r>
            <w:r>
              <w:rPr>
                <w:rFonts w:hint="eastAsia"/>
                <w:sz w:val="28"/>
                <w:szCs w:val="28"/>
              </w:rPr>
              <w:t>将删除的联系人信息</w:t>
            </w:r>
          </w:p>
        </w:tc>
      </w:tr>
      <w:tr w:rsidR="003F5178" w:rsidTr="00CB71CC">
        <w:trPr>
          <w:jc w:val="center"/>
        </w:trPr>
        <w:tc>
          <w:tcPr>
            <w:tcW w:w="1809" w:type="dxa"/>
            <w:shd w:val="clear" w:color="auto" w:fill="auto"/>
          </w:tcPr>
          <w:p w:rsidR="003F5178" w:rsidRDefault="003F5178" w:rsidP="00CB71CC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基本事件流：</w:t>
            </w:r>
          </w:p>
        </w:tc>
        <w:tc>
          <w:tcPr>
            <w:tcW w:w="6713" w:type="dxa"/>
          </w:tcPr>
          <w:p w:rsidR="003F5178" w:rsidRPr="00230EE1" w:rsidRDefault="00585E5C" w:rsidP="00585E5C">
            <w:pPr>
              <w:pStyle w:val="11"/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根据姓名查找指定联系人</w:t>
            </w:r>
          </w:p>
          <w:p w:rsidR="00230EE1" w:rsidRDefault="00230EE1" w:rsidP="00585E5C">
            <w:pPr>
              <w:pStyle w:val="11"/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删除该联系人所有信息</w:t>
            </w:r>
          </w:p>
        </w:tc>
      </w:tr>
      <w:tr w:rsidR="003F5178" w:rsidTr="00CB71CC">
        <w:trPr>
          <w:jc w:val="center"/>
        </w:trPr>
        <w:tc>
          <w:tcPr>
            <w:tcW w:w="1809" w:type="dxa"/>
            <w:shd w:val="clear" w:color="auto" w:fill="auto"/>
          </w:tcPr>
          <w:p w:rsidR="003F5178" w:rsidRDefault="003F5178" w:rsidP="00CB71CC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其它事件流：</w:t>
            </w:r>
          </w:p>
        </w:tc>
        <w:tc>
          <w:tcPr>
            <w:tcW w:w="6713" w:type="dxa"/>
          </w:tcPr>
          <w:p w:rsidR="003F5178" w:rsidRDefault="003F5178" w:rsidP="00CB71CC">
            <w:pPr>
              <w:pStyle w:val="11"/>
              <w:rPr>
                <w:bCs/>
                <w:sz w:val="28"/>
                <w:szCs w:val="28"/>
              </w:rPr>
            </w:pPr>
          </w:p>
        </w:tc>
      </w:tr>
      <w:tr w:rsidR="003F5178" w:rsidTr="00CB71CC">
        <w:trPr>
          <w:jc w:val="center"/>
        </w:trPr>
        <w:tc>
          <w:tcPr>
            <w:tcW w:w="1809" w:type="dxa"/>
            <w:shd w:val="clear" w:color="auto" w:fill="auto"/>
          </w:tcPr>
          <w:p w:rsidR="003F5178" w:rsidRDefault="003F5178" w:rsidP="00CB71CC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异常事件流：</w:t>
            </w:r>
          </w:p>
        </w:tc>
        <w:tc>
          <w:tcPr>
            <w:tcW w:w="6713" w:type="dxa"/>
          </w:tcPr>
          <w:p w:rsidR="003F5178" w:rsidRDefault="003F5178" w:rsidP="00CB71CC">
            <w:pPr>
              <w:pStyle w:val="11"/>
              <w:rPr>
                <w:sz w:val="28"/>
                <w:szCs w:val="28"/>
              </w:rPr>
            </w:pPr>
          </w:p>
        </w:tc>
      </w:tr>
      <w:tr w:rsidR="003F5178" w:rsidTr="00CB71CC">
        <w:trPr>
          <w:trHeight w:val="343"/>
          <w:jc w:val="center"/>
        </w:trPr>
        <w:tc>
          <w:tcPr>
            <w:tcW w:w="1809" w:type="dxa"/>
            <w:shd w:val="clear" w:color="auto" w:fill="auto"/>
          </w:tcPr>
          <w:p w:rsidR="003F5178" w:rsidRDefault="003F5178" w:rsidP="00CB71CC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后置条件：</w:t>
            </w:r>
          </w:p>
        </w:tc>
        <w:tc>
          <w:tcPr>
            <w:tcW w:w="6713" w:type="dxa"/>
          </w:tcPr>
          <w:p w:rsidR="003F5178" w:rsidRDefault="003F5178" w:rsidP="00CB71CC">
            <w:pPr>
              <w:pStyle w:val="11"/>
              <w:rPr>
                <w:sz w:val="28"/>
                <w:szCs w:val="28"/>
              </w:rPr>
            </w:pPr>
          </w:p>
        </w:tc>
      </w:tr>
    </w:tbl>
    <w:p w:rsidR="003F5178" w:rsidRDefault="003F5178" w:rsidP="003F5178">
      <w:pPr>
        <w:pStyle w:val="3"/>
      </w:pPr>
      <w:bookmarkStart w:id="41" w:name="_Toc387695834"/>
      <w:bookmarkStart w:id="42" w:name="_Toc388776658"/>
      <w:bookmarkStart w:id="43" w:name="_Toc22010"/>
      <w:bookmarkStart w:id="44" w:name="_Toc418869069"/>
      <w:r>
        <w:rPr>
          <w:rFonts w:hint="eastAsia"/>
        </w:rPr>
        <w:t>2.4.4</w:t>
      </w:r>
      <w:bookmarkEnd w:id="41"/>
      <w:bookmarkEnd w:id="42"/>
      <w:bookmarkEnd w:id="43"/>
      <w:bookmarkEnd w:id="44"/>
      <w:r w:rsidR="00230EE1">
        <w:rPr>
          <w:rFonts w:hint="eastAsia"/>
        </w:rPr>
        <w:t>修改联系人信息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6713"/>
      </w:tblGrid>
      <w:tr w:rsidR="003F5178" w:rsidTr="00CB71CC">
        <w:trPr>
          <w:jc w:val="center"/>
        </w:trPr>
        <w:tc>
          <w:tcPr>
            <w:tcW w:w="1809" w:type="dxa"/>
            <w:shd w:val="clear" w:color="auto" w:fill="auto"/>
          </w:tcPr>
          <w:p w:rsidR="003F5178" w:rsidRDefault="003F5178" w:rsidP="00CB71CC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用例名称：</w:t>
            </w:r>
          </w:p>
        </w:tc>
        <w:tc>
          <w:tcPr>
            <w:tcW w:w="6713" w:type="dxa"/>
          </w:tcPr>
          <w:p w:rsidR="003F5178" w:rsidRDefault="00230EE1" w:rsidP="00CB71CC">
            <w:pPr>
              <w:pStyle w:val="11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修改联系人信息</w:t>
            </w:r>
          </w:p>
        </w:tc>
      </w:tr>
      <w:tr w:rsidR="003F5178" w:rsidTr="00CB71CC">
        <w:trPr>
          <w:jc w:val="center"/>
        </w:trPr>
        <w:tc>
          <w:tcPr>
            <w:tcW w:w="1809" w:type="dxa"/>
            <w:shd w:val="clear" w:color="auto" w:fill="auto"/>
          </w:tcPr>
          <w:p w:rsidR="003F5178" w:rsidRDefault="003F5178" w:rsidP="00CB71CC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6713" w:type="dxa"/>
          </w:tcPr>
          <w:p w:rsidR="003F5178" w:rsidRDefault="003F5178" w:rsidP="00CB71CC">
            <w:pPr>
              <w:pStyle w:val="11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HS-004</w:t>
            </w:r>
          </w:p>
        </w:tc>
      </w:tr>
      <w:tr w:rsidR="003F5178" w:rsidTr="00CB71CC">
        <w:trPr>
          <w:jc w:val="center"/>
        </w:trPr>
        <w:tc>
          <w:tcPr>
            <w:tcW w:w="1809" w:type="dxa"/>
            <w:shd w:val="clear" w:color="auto" w:fill="auto"/>
          </w:tcPr>
          <w:p w:rsidR="003F5178" w:rsidRDefault="003F5178" w:rsidP="00CB71CC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角色：</w:t>
            </w:r>
          </w:p>
        </w:tc>
        <w:tc>
          <w:tcPr>
            <w:tcW w:w="6713" w:type="dxa"/>
          </w:tcPr>
          <w:p w:rsidR="003F5178" w:rsidRDefault="00230EE1" w:rsidP="00CB71CC">
            <w:pPr>
              <w:pStyle w:val="11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用户</w:t>
            </w:r>
          </w:p>
        </w:tc>
      </w:tr>
      <w:tr w:rsidR="003F5178" w:rsidTr="00CB71CC">
        <w:trPr>
          <w:jc w:val="center"/>
        </w:trPr>
        <w:tc>
          <w:tcPr>
            <w:tcW w:w="1809" w:type="dxa"/>
            <w:shd w:val="clear" w:color="auto" w:fill="auto"/>
          </w:tcPr>
          <w:p w:rsidR="003F5178" w:rsidRDefault="003F5178" w:rsidP="00CB71CC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用例说明：</w:t>
            </w:r>
          </w:p>
        </w:tc>
        <w:tc>
          <w:tcPr>
            <w:tcW w:w="6713" w:type="dxa"/>
          </w:tcPr>
          <w:p w:rsidR="003F5178" w:rsidRDefault="00230EE1" w:rsidP="00CB71CC">
            <w:pPr>
              <w:pStyle w:val="11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查找指定联系人</w:t>
            </w:r>
            <w:r>
              <w:rPr>
                <w:rFonts w:ascii="宋体" w:hAnsi="宋体" w:hint="eastAsia"/>
                <w:sz w:val="28"/>
                <w:szCs w:val="28"/>
              </w:rPr>
              <w:t>，对其信息进行修改</w:t>
            </w:r>
          </w:p>
        </w:tc>
      </w:tr>
      <w:tr w:rsidR="003F5178" w:rsidTr="00CB71CC">
        <w:trPr>
          <w:jc w:val="center"/>
        </w:trPr>
        <w:tc>
          <w:tcPr>
            <w:tcW w:w="1809" w:type="dxa"/>
            <w:shd w:val="clear" w:color="auto" w:fill="auto"/>
          </w:tcPr>
          <w:p w:rsidR="003F5178" w:rsidRDefault="003F5178" w:rsidP="00CB71CC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前置条件：</w:t>
            </w:r>
          </w:p>
        </w:tc>
        <w:tc>
          <w:tcPr>
            <w:tcW w:w="6713" w:type="dxa"/>
          </w:tcPr>
          <w:p w:rsidR="003F5178" w:rsidRDefault="00230EE1" w:rsidP="00CB71CC">
            <w:pPr>
              <w:pStyle w:val="11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系统含有该联系人</w:t>
            </w:r>
          </w:p>
        </w:tc>
      </w:tr>
      <w:tr w:rsidR="003F5178" w:rsidTr="00CB71CC">
        <w:trPr>
          <w:jc w:val="center"/>
        </w:trPr>
        <w:tc>
          <w:tcPr>
            <w:tcW w:w="1809" w:type="dxa"/>
            <w:shd w:val="clear" w:color="auto" w:fill="auto"/>
          </w:tcPr>
          <w:p w:rsidR="003F5178" w:rsidRDefault="003F5178" w:rsidP="00CB71CC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基本事件</w:t>
            </w:r>
            <w:r>
              <w:rPr>
                <w:rFonts w:hint="eastAsia"/>
                <w:sz w:val="28"/>
                <w:szCs w:val="28"/>
              </w:rPr>
              <w:lastRenderedPageBreak/>
              <w:t>流：</w:t>
            </w:r>
          </w:p>
        </w:tc>
        <w:tc>
          <w:tcPr>
            <w:tcW w:w="6713" w:type="dxa"/>
          </w:tcPr>
          <w:p w:rsidR="003F5178" w:rsidRDefault="00230EE1" w:rsidP="00230EE1">
            <w:pPr>
              <w:pStyle w:val="11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根据姓名查找指定联系人</w:t>
            </w:r>
          </w:p>
          <w:p w:rsidR="00230EE1" w:rsidRPr="00230EE1" w:rsidRDefault="00230EE1" w:rsidP="00230EE1">
            <w:pPr>
              <w:pStyle w:val="11"/>
              <w:numPr>
                <w:ilvl w:val="0"/>
                <w:numId w:val="10"/>
              </w:numPr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对其信息进行修改</w:t>
            </w:r>
          </w:p>
          <w:p w:rsidR="00230EE1" w:rsidRDefault="00230EE1" w:rsidP="00230EE1">
            <w:pPr>
              <w:pStyle w:val="11"/>
              <w:numPr>
                <w:ilvl w:val="0"/>
                <w:numId w:val="10"/>
              </w:numPr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保存信息</w:t>
            </w:r>
          </w:p>
        </w:tc>
      </w:tr>
      <w:tr w:rsidR="003F5178" w:rsidTr="00CB71CC">
        <w:trPr>
          <w:jc w:val="center"/>
        </w:trPr>
        <w:tc>
          <w:tcPr>
            <w:tcW w:w="1809" w:type="dxa"/>
            <w:shd w:val="clear" w:color="auto" w:fill="auto"/>
          </w:tcPr>
          <w:p w:rsidR="003F5178" w:rsidRDefault="003F5178" w:rsidP="00CB71CC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其它事件流：</w:t>
            </w:r>
          </w:p>
        </w:tc>
        <w:tc>
          <w:tcPr>
            <w:tcW w:w="6713" w:type="dxa"/>
          </w:tcPr>
          <w:p w:rsidR="003F5178" w:rsidRDefault="003F5178" w:rsidP="00CB71CC">
            <w:pPr>
              <w:pStyle w:val="11"/>
              <w:rPr>
                <w:bCs/>
                <w:sz w:val="28"/>
                <w:szCs w:val="28"/>
              </w:rPr>
            </w:pPr>
          </w:p>
        </w:tc>
      </w:tr>
      <w:tr w:rsidR="003F5178" w:rsidTr="00CB71CC">
        <w:trPr>
          <w:jc w:val="center"/>
        </w:trPr>
        <w:tc>
          <w:tcPr>
            <w:tcW w:w="1809" w:type="dxa"/>
            <w:shd w:val="clear" w:color="auto" w:fill="auto"/>
          </w:tcPr>
          <w:p w:rsidR="003F5178" w:rsidRDefault="003F5178" w:rsidP="00CB71CC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异常事件流：</w:t>
            </w:r>
          </w:p>
        </w:tc>
        <w:tc>
          <w:tcPr>
            <w:tcW w:w="6713" w:type="dxa"/>
          </w:tcPr>
          <w:p w:rsidR="003F5178" w:rsidRDefault="003F5178" w:rsidP="00CB71CC">
            <w:pPr>
              <w:pStyle w:val="11"/>
              <w:rPr>
                <w:sz w:val="28"/>
                <w:szCs w:val="28"/>
              </w:rPr>
            </w:pPr>
          </w:p>
        </w:tc>
      </w:tr>
      <w:tr w:rsidR="003F5178" w:rsidTr="00CB71CC">
        <w:trPr>
          <w:trHeight w:val="343"/>
          <w:jc w:val="center"/>
        </w:trPr>
        <w:tc>
          <w:tcPr>
            <w:tcW w:w="1809" w:type="dxa"/>
            <w:shd w:val="clear" w:color="auto" w:fill="auto"/>
          </w:tcPr>
          <w:p w:rsidR="003F5178" w:rsidRDefault="003F5178" w:rsidP="00CB71CC">
            <w:pPr>
              <w:pStyle w:val="1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后置条件：</w:t>
            </w:r>
          </w:p>
        </w:tc>
        <w:tc>
          <w:tcPr>
            <w:tcW w:w="6713" w:type="dxa"/>
          </w:tcPr>
          <w:p w:rsidR="003F5178" w:rsidRDefault="003F5178" w:rsidP="00CB71CC">
            <w:pPr>
              <w:pStyle w:val="11"/>
              <w:rPr>
                <w:sz w:val="28"/>
                <w:szCs w:val="28"/>
              </w:rPr>
            </w:pPr>
          </w:p>
        </w:tc>
      </w:tr>
    </w:tbl>
    <w:p w:rsidR="003F5178" w:rsidRDefault="003F5178" w:rsidP="003F5178"/>
    <w:bookmarkEnd w:id="28"/>
    <w:p w:rsidR="003F5178" w:rsidRDefault="003F5178" w:rsidP="003F5178">
      <w:p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</w:p>
    <w:p w:rsidR="003F5178" w:rsidRDefault="003F5178" w:rsidP="003F5178">
      <w:pPr>
        <w:pStyle w:val="2"/>
      </w:pPr>
      <w:bookmarkStart w:id="45" w:name="_Toc30645"/>
      <w:bookmarkStart w:id="46" w:name="_Toc387695840"/>
      <w:bookmarkStart w:id="47" w:name="_Toc388776664"/>
      <w:bookmarkStart w:id="48" w:name="_Toc418869074"/>
      <w:r>
        <w:rPr>
          <w:rFonts w:hint="eastAsia"/>
        </w:rPr>
        <w:t xml:space="preserve">2.5 </w:t>
      </w:r>
      <w:r>
        <w:rPr>
          <w:rFonts w:hint="eastAsia"/>
        </w:rPr>
        <w:t>数据库要求</w:t>
      </w:r>
      <w:bookmarkEnd w:id="45"/>
      <w:bookmarkEnd w:id="46"/>
      <w:bookmarkEnd w:id="47"/>
      <w:bookmarkEnd w:id="48"/>
    </w:p>
    <w:p w:rsidR="003F5178" w:rsidRDefault="003F5178" w:rsidP="003F5178">
      <w:pPr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本系统使用</w:t>
      </w:r>
      <w:r>
        <w:rPr>
          <w:rFonts w:ascii="Times New Roman" w:hAnsi="Times New Roman" w:hint="eastAsia"/>
          <w:sz w:val="28"/>
          <w:szCs w:val="28"/>
        </w:rPr>
        <w:t>MY</w:t>
      </w:r>
      <w:r>
        <w:rPr>
          <w:rFonts w:ascii="Times New Roman" w:hAnsi="Times New Roman"/>
          <w:sz w:val="28"/>
          <w:szCs w:val="28"/>
        </w:rPr>
        <w:t xml:space="preserve"> SQL</w:t>
      </w:r>
      <w:r>
        <w:rPr>
          <w:rFonts w:ascii="Times New Roman" w:hAnsi="Times New Roman" w:hint="eastAsia"/>
          <w:sz w:val="28"/>
          <w:szCs w:val="28"/>
        </w:rPr>
        <w:t>数据库，用来存储</w:t>
      </w:r>
      <w:r w:rsidR="0006281A">
        <w:rPr>
          <w:rFonts w:ascii="Times New Roman" w:hAnsi="Times New Roman" w:hint="eastAsia"/>
          <w:sz w:val="28"/>
          <w:szCs w:val="28"/>
        </w:rPr>
        <w:t>联系人</w:t>
      </w:r>
      <w:r>
        <w:rPr>
          <w:rFonts w:ascii="Times New Roman" w:hAnsi="Times New Roman" w:hint="eastAsia"/>
          <w:sz w:val="28"/>
          <w:szCs w:val="28"/>
        </w:rPr>
        <w:t>信息，数据库要求如下：</w:t>
      </w:r>
    </w:p>
    <w:p w:rsidR="003F5178" w:rsidRDefault="003F5178" w:rsidP="003F5178">
      <w:pPr>
        <w:numPr>
          <w:ilvl w:val="0"/>
          <w:numId w:val="9"/>
        </w:numPr>
        <w:ind w:left="36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在不影响效率的情况下尽可能满足</w:t>
      </w:r>
      <w:r>
        <w:rPr>
          <w:rFonts w:ascii="Times New Roman" w:hAnsi="Times New Roman" w:hint="eastAsia"/>
          <w:sz w:val="28"/>
          <w:szCs w:val="28"/>
        </w:rPr>
        <w:t>3N</w:t>
      </w:r>
      <w:r>
        <w:rPr>
          <w:rFonts w:ascii="Times New Roman" w:hAnsi="Times New Roman" w:hint="eastAsia"/>
          <w:sz w:val="28"/>
          <w:szCs w:val="28"/>
        </w:rPr>
        <w:t>范式</w:t>
      </w:r>
    </w:p>
    <w:p w:rsidR="003F5178" w:rsidRDefault="003F5178" w:rsidP="003F5178">
      <w:pPr>
        <w:numPr>
          <w:ilvl w:val="0"/>
          <w:numId w:val="9"/>
        </w:numPr>
        <w:ind w:left="36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数据库表之间联系紧密，便于维护</w:t>
      </w:r>
    </w:p>
    <w:p w:rsidR="003F5178" w:rsidRPr="004A6B01" w:rsidRDefault="003F5178" w:rsidP="003F5178">
      <w:pPr>
        <w:numPr>
          <w:ilvl w:val="0"/>
          <w:numId w:val="9"/>
        </w:numPr>
        <w:ind w:left="36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满足数据库设计的重要原则</w:t>
      </w:r>
    </w:p>
    <w:p w:rsidR="003F501A" w:rsidRPr="003F5178" w:rsidRDefault="003F501A"/>
    <w:sectPr w:rsidR="003F501A" w:rsidRPr="003F5178">
      <w:headerReference w:type="default" r:id="rId14"/>
      <w:footerReference w:type="even" r:id="rId15"/>
      <w:footerReference w:type="default" r:id="rId1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A02" w:rsidRDefault="00570A02">
      <w:r>
        <w:separator/>
      </w:r>
    </w:p>
  </w:endnote>
  <w:endnote w:type="continuationSeparator" w:id="0">
    <w:p w:rsidR="00570A02" w:rsidRDefault="0057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FD3" w:rsidRDefault="0006281A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466FD3" w:rsidRDefault="00570A0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FD3" w:rsidRDefault="0006281A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29359C">
      <w:rPr>
        <w:rStyle w:val="a5"/>
        <w:noProof/>
      </w:rPr>
      <w:t>7</w:t>
    </w:r>
    <w:r>
      <w:fldChar w:fldCharType="end"/>
    </w:r>
  </w:p>
  <w:p w:rsidR="00466FD3" w:rsidRDefault="00570A0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A02" w:rsidRDefault="00570A02">
      <w:r>
        <w:separator/>
      </w:r>
    </w:p>
  </w:footnote>
  <w:footnote w:type="continuationSeparator" w:id="0">
    <w:p w:rsidR="00570A02" w:rsidRDefault="00570A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FD3" w:rsidRDefault="0006281A">
    <w:pPr>
      <w:pStyle w:val="a6"/>
    </w:pPr>
    <w:r>
      <w:rPr>
        <w:rFonts w:hint="eastAsia"/>
      </w:rPr>
      <w:t>需求分析说明书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C"/>
    <w:multiLevelType w:val="singleLevel"/>
    <w:tmpl w:val="0000000C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000000D"/>
    <w:multiLevelType w:val="singleLevel"/>
    <w:tmpl w:val="0000000D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0000000E"/>
    <w:multiLevelType w:val="singleLevel"/>
    <w:tmpl w:val="0000000E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05BC263A"/>
    <w:multiLevelType w:val="multilevel"/>
    <w:tmpl w:val="05BC2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BD29C9"/>
    <w:multiLevelType w:val="multilevel"/>
    <w:tmpl w:val="1CBD29C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6B346C"/>
    <w:multiLevelType w:val="hybridMultilevel"/>
    <w:tmpl w:val="6AA0DEA0"/>
    <w:lvl w:ilvl="0" w:tplc="0122D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EA39F3"/>
    <w:multiLevelType w:val="multilevel"/>
    <w:tmpl w:val="46EA39F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C94B2F"/>
    <w:multiLevelType w:val="multilevel"/>
    <w:tmpl w:val="4AC94B2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197A31"/>
    <w:multiLevelType w:val="multilevel"/>
    <w:tmpl w:val="6B197A3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2D69FE"/>
    <w:multiLevelType w:val="multilevel"/>
    <w:tmpl w:val="722D69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9"/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800"/>
    <w:rsid w:val="0006281A"/>
    <w:rsid w:val="000D4800"/>
    <w:rsid w:val="0018218E"/>
    <w:rsid w:val="00230EE1"/>
    <w:rsid w:val="0029359C"/>
    <w:rsid w:val="0034300C"/>
    <w:rsid w:val="003F501A"/>
    <w:rsid w:val="003F5178"/>
    <w:rsid w:val="00570A02"/>
    <w:rsid w:val="00585E5C"/>
    <w:rsid w:val="005C0CCC"/>
    <w:rsid w:val="00710333"/>
    <w:rsid w:val="009115E6"/>
    <w:rsid w:val="009310E2"/>
    <w:rsid w:val="00A75D43"/>
    <w:rsid w:val="00E2708A"/>
    <w:rsid w:val="00E97A95"/>
    <w:rsid w:val="00F9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78C018-84D4-4785-8B7D-DC8379B8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17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3F5178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F5178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3F5178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3F5178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F517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F5178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3F5178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F5178"/>
    <w:rPr>
      <w:rFonts w:ascii="Cambria" w:eastAsia="宋体" w:hAnsi="Cambria" w:cs="Times New Roman"/>
      <w:b/>
      <w:bCs/>
      <w:sz w:val="28"/>
      <w:szCs w:val="28"/>
    </w:rPr>
  </w:style>
  <w:style w:type="character" w:styleId="a3">
    <w:name w:val="Hyperlink"/>
    <w:uiPriority w:val="99"/>
    <w:rsid w:val="003F5178"/>
    <w:rPr>
      <w:color w:val="0000FF"/>
      <w:u w:val="single"/>
    </w:rPr>
  </w:style>
  <w:style w:type="character" w:customStyle="1" w:styleId="Char">
    <w:name w:val="页脚 Char"/>
    <w:link w:val="a4"/>
    <w:rsid w:val="003F5178"/>
    <w:rPr>
      <w:sz w:val="18"/>
      <w:szCs w:val="18"/>
    </w:rPr>
  </w:style>
  <w:style w:type="character" w:styleId="a5">
    <w:name w:val="page number"/>
    <w:basedOn w:val="a0"/>
    <w:rsid w:val="003F5178"/>
  </w:style>
  <w:style w:type="character" w:customStyle="1" w:styleId="Char0">
    <w:name w:val="页眉 Char"/>
    <w:link w:val="a6"/>
    <w:rsid w:val="003F5178"/>
    <w:rPr>
      <w:sz w:val="18"/>
      <w:szCs w:val="18"/>
    </w:rPr>
  </w:style>
  <w:style w:type="paragraph" w:styleId="10">
    <w:name w:val="toc 1"/>
    <w:basedOn w:val="a"/>
    <w:next w:val="a"/>
    <w:uiPriority w:val="39"/>
    <w:rsid w:val="003F5178"/>
  </w:style>
  <w:style w:type="paragraph" w:styleId="a4">
    <w:name w:val="footer"/>
    <w:basedOn w:val="a"/>
    <w:link w:val="Char"/>
    <w:rsid w:val="003F517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3F5178"/>
    <w:rPr>
      <w:rFonts w:ascii="Calibri" w:eastAsia="宋体" w:hAnsi="Calibri" w:cs="Times New Roman"/>
      <w:sz w:val="18"/>
      <w:szCs w:val="18"/>
    </w:rPr>
  </w:style>
  <w:style w:type="paragraph" w:styleId="30">
    <w:name w:val="toc 3"/>
    <w:basedOn w:val="a"/>
    <w:next w:val="a"/>
    <w:uiPriority w:val="39"/>
    <w:rsid w:val="003F5178"/>
    <w:pPr>
      <w:ind w:leftChars="400" w:left="840"/>
    </w:pPr>
  </w:style>
  <w:style w:type="paragraph" w:styleId="a6">
    <w:name w:val="header"/>
    <w:basedOn w:val="a"/>
    <w:link w:val="Char0"/>
    <w:rsid w:val="003F5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页眉 Char1"/>
    <w:basedOn w:val="a0"/>
    <w:uiPriority w:val="99"/>
    <w:semiHidden/>
    <w:rsid w:val="003F5178"/>
    <w:rPr>
      <w:rFonts w:ascii="Calibri" w:eastAsia="宋体" w:hAnsi="Calibri" w:cs="Times New Roman"/>
      <w:sz w:val="18"/>
      <w:szCs w:val="18"/>
    </w:rPr>
  </w:style>
  <w:style w:type="paragraph" w:customStyle="1" w:styleId="11">
    <w:name w:val="表内容1"/>
    <w:basedOn w:val="a"/>
    <w:rsid w:val="003F5178"/>
    <w:pPr>
      <w:spacing w:line="60" w:lineRule="auto"/>
      <w:jc w:val="left"/>
    </w:pPr>
    <w:rPr>
      <w:rFonts w:cs="宋体"/>
      <w:szCs w:val="20"/>
    </w:rPr>
  </w:style>
  <w:style w:type="paragraph" w:styleId="20">
    <w:name w:val="toc 2"/>
    <w:basedOn w:val="a"/>
    <w:next w:val="a"/>
    <w:uiPriority w:val="39"/>
    <w:rsid w:val="003F5178"/>
    <w:pPr>
      <w:ind w:leftChars="200" w:left="420"/>
    </w:pPr>
  </w:style>
  <w:style w:type="paragraph" w:styleId="TOC">
    <w:name w:val="TOC Heading"/>
    <w:basedOn w:val="1"/>
    <w:next w:val="a"/>
    <w:uiPriority w:val="39"/>
    <w:qFormat/>
    <w:rsid w:val="003F517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7">
    <w:name w:val="List Paragraph"/>
    <w:basedOn w:val="a"/>
    <w:uiPriority w:val="34"/>
    <w:qFormat/>
    <w:rsid w:val="003F5178"/>
    <w:pPr>
      <w:ind w:firstLineChars="200" w:firstLine="420"/>
    </w:pPr>
    <w:rPr>
      <w:rFonts w:ascii="Times New Roman" w:hAnsi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9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0AFD6-1246-49FB-A87C-95E13AFD2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10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stephen-pz</dc:creator>
  <cp:keywords/>
  <dc:description/>
  <cp:lastModifiedBy>stephen-pz</cp:lastModifiedBy>
  <cp:revision>4</cp:revision>
  <dcterms:created xsi:type="dcterms:W3CDTF">2015-05-24T14:23:00Z</dcterms:created>
  <dcterms:modified xsi:type="dcterms:W3CDTF">2015-05-24T19:19:00Z</dcterms:modified>
</cp:coreProperties>
</file>